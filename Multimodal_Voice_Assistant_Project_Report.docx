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4DBC3" w14:textId="77777777" w:rsidR="00307AC2" w:rsidRPr="009105FC" w:rsidRDefault="00000000">
      <w:pPr>
        <w:rPr>
          <w:color w:val="000000" w:themeColor="text1"/>
          <w:sz w:val="44"/>
          <w:szCs w:val="44"/>
        </w:rPr>
      </w:pPr>
      <w:r w:rsidRPr="009105FC">
        <w:rPr>
          <w:color w:val="000000" w:themeColor="text1"/>
          <w:sz w:val="44"/>
          <w:szCs w:val="44"/>
        </w:rPr>
        <w:t>A Multimodal Voice Assistant System Using ASR, Image-to-Text, and TTS Technologies</w:t>
      </w:r>
    </w:p>
    <w:p w14:paraId="702FBB60" w14:textId="0D135760" w:rsidR="00307AC2" w:rsidRPr="009105FC" w:rsidRDefault="00000000">
      <w:pPr>
        <w:pStyle w:val="Heading1"/>
        <w:rPr>
          <w:color w:val="000000" w:themeColor="text1"/>
        </w:rPr>
      </w:pPr>
      <w:r w:rsidRPr="009105FC">
        <w:rPr>
          <w:color w:val="000000" w:themeColor="text1"/>
        </w:rPr>
        <w:t>Course Name:</w:t>
      </w:r>
    </w:p>
    <w:p w14:paraId="72345585" w14:textId="2FDE9B76" w:rsidR="00307AC2" w:rsidRPr="009105FC" w:rsidRDefault="009105FC">
      <w:pPr>
        <w:rPr>
          <w:color w:val="000000" w:themeColor="text1"/>
        </w:rPr>
      </w:pPr>
      <w:r w:rsidRPr="009105FC">
        <w:rPr>
          <w:color w:val="000000" w:themeColor="text1"/>
        </w:rPr>
        <w:t>Foundations of Generative AI</w:t>
      </w:r>
    </w:p>
    <w:p w14:paraId="5CC1D510" w14:textId="271C8B28" w:rsidR="00307AC2" w:rsidRPr="009105FC" w:rsidRDefault="009105FC">
      <w:pPr>
        <w:pStyle w:val="Heading1"/>
        <w:rPr>
          <w:color w:val="000000" w:themeColor="text1"/>
        </w:rPr>
      </w:pPr>
      <w:r>
        <w:rPr>
          <w:color w:val="000000" w:themeColor="text1"/>
        </w:rPr>
        <w:t>By</w:t>
      </w:r>
      <w:r w:rsidR="00000000" w:rsidRPr="009105FC">
        <w:rPr>
          <w:color w:val="000000" w:themeColor="text1"/>
        </w:rPr>
        <w:t>:</w:t>
      </w:r>
    </w:p>
    <w:p w14:paraId="1317A97F" w14:textId="2E56321D" w:rsidR="00307AC2" w:rsidRPr="009105FC" w:rsidRDefault="00000000">
      <w:pPr>
        <w:rPr>
          <w:color w:val="000000" w:themeColor="text1"/>
        </w:rPr>
      </w:pPr>
      <w:r w:rsidRPr="009105FC">
        <w:rPr>
          <w:color w:val="000000" w:themeColor="text1"/>
        </w:rPr>
        <w:t xml:space="preserve">Vidith Somanna C </w:t>
      </w:r>
      <w:r w:rsidR="009105FC" w:rsidRPr="009105FC">
        <w:rPr>
          <w:color w:val="000000" w:themeColor="text1"/>
        </w:rPr>
        <w:t>–</w:t>
      </w:r>
      <w:r w:rsidRPr="009105FC">
        <w:rPr>
          <w:color w:val="000000" w:themeColor="text1"/>
        </w:rPr>
        <w:t xml:space="preserve"> </w:t>
      </w:r>
      <w:r w:rsidR="009105FC" w:rsidRPr="009105FC">
        <w:rPr>
          <w:color w:val="000000" w:themeColor="text1"/>
        </w:rPr>
        <w:t>1RVU22BSC108</w:t>
      </w:r>
      <w:r w:rsidRPr="009105FC">
        <w:rPr>
          <w:color w:val="000000" w:themeColor="text1"/>
        </w:rPr>
        <w:br/>
        <w:t xml:space="preserve">Ajay Hegde </w:t>
      </w:r>
      <w:r w:rsidR="009105FC" w:rsidRPr="009105FC">
        <w:rPr>
          <w:color w:val="000000" w:themeColor="text1"/>
        </w:rPr>
        <w:t>–</w:t>
      </w:r>
      <w:r w:rsidRPr="009105FC">
        <w:rPr>
          <w:color w:val="000000" w:themeColor="text1"/>
        </w:rPr>
        <w:t xml:space="preserve"> </w:t>
      </w:r>
      <w:r w:rsidR="009105FC" w:rsidRPr="009105FC">
        <w:rPr>
          <w:color w:val="000000" w:themeColor="text1"/>
        </w:rPr>
        <w:t>1RVU22BSC006</w:t>
      </w:r>
    </w:p>
    <w:p w14:paraId="0DCE2915" w14:textId="77777777" w:rsidR="00307AC2" w:rsidRPr="009105FC" w:rsidRDefault="00000000">
      <w:pPr>
        <w:pStyle w:val="Heading1"/>
        <w:rPr>
          <w:color w:val="000000" w:themeColor="text1"/>
        </w:rPr>
      </w:pPr>
      <w:r w:rsidRPr="009105FC">
        <w:rPr>
          <w:color w:val="000000" w:themeColor="text1"/>
        </w:rPr>
        <w:t>Date of Submission:</w:t>
      </w:r>
    </w:p>
    <w:p w14:paraId="07F15313" w14:textId="3B053861" w:rsidR="009105FC" w:rsidRPr="009105FC" w:rsidRDefault="009105FC" w:rsidP="009105FC">
      <w:pPr>
        <w:rPr>
          <w:color w:val="000000" w:themeColor="text1"/>
        </w:rPr>
      </w:pPr>
      <w:r>
        <w:rPr>
          <w:color w:val="000000" w:themeColor="text1"/>
        </w:rPr>
        <w:t>11</w:t>
      </w:r>
      <w:r w:rsidRPr="009105FC">
        <w:rPr>
          <w:color w:val="000000" w:themeColor="text1"/>
        </w:rPr>
        <w:t>/11/2024</w:t>
      </w:r>
    </w:p>
    <w:p w14:paraId="6DF7CEC9" w14:textId="5250B6E1" w:rsidR="00307AC2" w:rsidRPr="009105FC" w:rsidRDefault="00000000">
      <w:pPr>
        <w:pStyle w:val="Heading1"/>
        <w:rPr>
          <w:color w:val="000000" w:themeColor="text1"/>
        </w:rPr>
      </w:pPr>
      <w:r w:rsidRPr="009105FC">
        <w:rPr>
          <w:color w:val="000000" w:themeColor="text1"/>
        </w:rPr>
        <w:t>Instructor’s Name:</w:t>
      </w:r>
    </w:p>
    <w:p w14:paraId="56C4ED94" w14:textId="708E13BD" w:rsidR="00307AC2" w:rsidRPr="009105FC" w:rsidRDefault="00000000">
      <w:pPr>
        <w:rPr>
          <w:color w:val="000000" w:themeColor="text1"/>
        </w:rPr>
      </w:pPr>
      <w:r w:rsidRPr="009105FC">
        <w:rPr>
          <w:color w:val="000000" w:themeColor="text1"/>
        </w:rPr>
        <w:t xml:space="preserve">Prof. Manjul </w:t>
      </w:r>
      <w:r w:rsidR="009105FC" w:rsidRPr="009105FC">
        <w:rPr>
          <w:color w:val="000000" w:themeColor="text1"/>
        </w:rPr>
        <w:t xml:space="preserve">Krishna </w:t>
      </w:r>
      <w:r w:rsidRPr="009105FC">
        <w:rPr>
          <w:color w:val="000000" w:themeColor="text1"/>
        </w:rPr>
        <w:t>Gupta</w:t>
      </w:r>
    </w:p>
    <w:p w14:paraId="5BDB2AA5" w14:textId="77777777" w:rsidR="00307AC2" w:rsidRPr="009105FC" w:rsidRDefault="00000000">
      <w:pPr>
        <w:rPr>
          <w:color w:val="000000" w:themeColor="text1"/>
        </w:rPr>
      </w:pPr>
      <w:r w:rsidRPr="009105FC">
        <w:rPr>
          <w:color w:val="000000" w:themeColor="text1"/>
        </w:rPr>
        <w:br w:type="page"/>
      </w:r>
    </w:p>
    <w:p w14:paraId="4482BF8F" w14:textId="77777777" w:rsidR="00DF7FDD" w:rsidRPr="009105FC" w:rsidRDefault="00DF7FDD" w:rsidP="00DF7FDD">
      <w:pPr>
        <w:pStyle w:val="Heading1"/>
        <w:rPr>
          <w:color w:val="000000" w:themeColor="text1"/>
        </w:rPr>
      </w:pPr>
      <w:r w:rsidRPr="009105FC">
        <w:rPr>
          <w:color w:val="000000" w:themeColor="text1"/>
        </w:rPr>
        <w:lastRenderedPageBreak/>
        <w:t>Table of Contents</w:t>
      </w:r>
    </w:p>
    <w:p w14:paraId="66FBB0DB" w14:textId="77777777" w:rsidR="00DF7FDD" w:rsidRPr="009105FC" w:rsidRDefault="00DF7FDD" w:rsidP="00DF7FDD">
      <w:pPr>
        <w:rPr>
          <w:color w:val="000000" w:themeColor="text1"/>
        </w:rPr>
      </w:pPr>
      <w:r w:rsidRPr="009105FC">
        <w:rPr>
          <w:color w:val="000000" w:themeColor="text1"/>
        </w:rPr>
        <w:t>1. Executive Summary</w:t>
      </w:r>
    </w:p>
    <w:p w14:paraId="60BCAE94" w14:textId="77777777" w:rsidR="00DF7FDD" w:rsidRPr="009105FC" w:rsidRDefault="00DF7FDD" w:rsidP="00DF7FDD">
      <w:pPr>
        <w:rPr>
          <w:color w:val="000000" w:themeColor="text1"/>
        </w:rPr>
      </w:pPr>
      <w:r w:rsidRPr="009105FC">
        <w:rPr>
          <w:color w:val="000000" w:themeColor="text1"/>
        </w:rPr>
        <w:t>2. Introduction</w:t>
      </w:r>
    </w:p>
    <w:p w14:paraId="4182489F" w14:textId="77777777" w:rsidR="00DF7FDD" w:rsidRPr="009105FC" w:rsidRDefault="00DF7FDD" w:rsidP="00DF7FDD">
      <w:pPr>
        <w:rPr>
          <w:color w:val="000000" w:themeColor="text1"/>
        </w:rPr>
      </w:pPr>
      <w:r w:rsidRPr="009105FC">
        <w:rPr>
          <w:color w:val="000000" w:themeColor="text1"/>
        </w:rPr>
        <w:t>3. Literature Review or Related Work</w:t>
      </w:r>
    </w:p>
    <w:p w14:paraId="3E28C1F8" w14:textId="77777777" w:rsidR="00DF7FDD" w:rsidRPr="009105FC" w:rsidRDefault="00DF7FDD" w:rsidP="00DF7FDD">
      <w:pPr>
        <w:rPr>
          <w:color w:val="000000" w:themeColor="text1"/>
        </w:rPr>
      </w:pPr>
      <w:r w:rsidRPr="009105FC">
        <w:rPr>
          <w:color w:val="000000" w:themeColor="text1"/>
        </w:rPr>
        <w:t>4. System Requirements and Specifications</w:t>
      </w:r>
    </w:p>
    <w:p w14:paraId="3CA62880" w14:textId="77777777" w:rsidR="00DF7FDD" w:rsidRPr="009105FC" w:rsidRDefault="00DF7FDD" w:rsidP="00DF7FDD">
      <w:pPr>
        <w:rPr>
          <w:color w:val="000000" w:themeColor="text1"/>
        </w:rPr>
      </w:pPr>
      <w:r w:rsidRPr="009105FC">
        <w:rPr>
          <w:color w:val="000000" w:themeColor="text1"/>
        </w:rPr>
        <w:t>5. System Design</w:t>
      </w:r>
    </w:p>
    <w:p w14:paraId="4D6C956F" w14:textId="77777777" w:rsidR="00DF7FDD" w:rsidRPr="009105FC" w:rsidRDefault="00DF7FDD" w:rsidP="00DF7FDD">
      <w:pPr>
        <w:rPr>
          <w:color w:val="000000" w:themeColor="text1"/>
        </w:rPr>
      </w:pPr>
      <w:r w:rsidRPr="009105FC">
        <w:rPr>
          <w:color w:val="000000" w:themeColor="text1"/>
        </w:rPr>
        <w:t>6. Implementation</w:t>
      </w:r>
    </w:p>
    <w:p w14:paraId="59ADA27B" w14:textId="77777777" w:rsidR="00DF7FDD" w:rsidRPr="009105FC" w:rsidRDefault="00DF7FDD" w:rsidP="00DF7FDD">
      <w:pPr>
        <w:rPr>
          <w:color w:val="000000" w:themeColor="text1"/>
        </w:rPr>
      </w:pPr>
      <w:r w:rsidRPr="009105FC">
        <w:rPr>
          <w:color w:val="000000" w:themeColor="text1"/>
        </w:rPr>
        <w:t>7. Testing</w:t>
      </w:r>
    </w:p>
    <w:p w14:paraId="753F3CBF" w14:textId="77777777" w:rsidR="00DF7FDD" w:rsidRPr="009105FC" w:rsidRDefault="00DF7FDD" w:rsidP="00DF7FDD">
      <w:pPr>
        <w:rPr>
          <w:color w:val="000000" w:themeColor="text1"/>
        </w:rPr>
      </w:pPr>
      <w:r w:rsidRPr="009105FC">
        <w:rPr>
          <w:color w:val="000000" w:themeColor="text1"/>
        </w:rPr>
        <w:t>8. Results and Analysis</w:t>
      </w:r>
    </w:p>
    <w:p w14:paraId="160A5317" w14:textId="77777777" w:rsidR="00DF7FDD" w:rsidRPr="009105FC" w:rsidRDefault="00DF7FDD" w:rsidP="00DF7FDD">
      <w:pPr>
        <w:rPr>
          <w:color w:val="000000" w:themeColor="text1"/>
        </w:rPr>
      </w:pPr>
      <w:r w:rsidRPr="009105FC">
        <w:rPr>
          <w:color w:val="000000" w:themeColor="text1"/>
        </w:rPr>
        <w:t>9. Discussion</w:t>
      </w:r>
    </w:p>
    <w:p w14:paraId="25225BD2" w14:textId="77777777" w:rsidR="00DF7FDD" w:rsidRPr="009105FC" w:rsidRDefault="00DF7FDD" w:rsidP="00DF7FDD">
      <w:pPr>
        <w:rPr>
          <w:color w:val="000000" w:themeColor="text1"/>
        </w:rPr>
      </w:pPr>
      <w:r w:rsidRPr="009105FC">
        <w:rPr>
          <w:color w:val="000000" w:themeColor="text1"/>
        </w:rPr>
        <w:t>10. Conclusion</w:t>
      </w:r>
    </w:p>
    <w:p w14:paraId="32293F30" w14:textId="77777777" w:rsidR="00DF7FDD" w:rsidRPr="009105FC" w:rsidRDefault="00DF7FDD" w:rsidP="00DF7FDD">
      <w:pPr>
        <w:rPr>
          <w:color w:val="000000" w:themeColor="text1"/>
        </w:rPr>
      </w:pPr>
      <w:r w:rsidRPr="009105FC">
        <w:rPr>
          <w:color w:val="000000" w:themeColor="text1"/>
        </w:rPr>
        <w:t>11. References</w:t>
      </w:r>
    </w:p>
    <w:p w14:paraId="61326110" w14:textId="77777777" w:rsidR="00307AC2" w:rsidRPr="009105FC" w:rsidRDefault="00000000">
      <w:pPr>
        <w:rPr>
          <w:color w:val="000000" w:themeColor="text1"/>
        </w:rPr>
      </w:pPr>
      <w:r w:rsidRPr="009105FC">
        <w:rPr>
          <w:color w:val="000000" w:themeColor="text1"/>
        </w:rPr>
        <w:br w:type="page"/>
      </w:r>
    </w:p>
    <w:p w14:paraId="64C29D18" w14:textId="77777777" w:rsidR="00307AC2" w:rsidRPr="009105FC" w:rsidRDefault="00000000">
      <w:pPr>
        <w:pStyle w:val="Heading1"/>
        <w:rPr>
          <w:color w:val="000000" w:themeColor="text1"/>
        </w:rPr>
      </w:pPr>
      <w:r w:rsidRPr="009105FC">
        <w:rPr>
          <w:color w:val="000000" w:themeColor="text1"/>
        </w:rPr>
        <w:lastRenderedPageBreak/>
        <w:t>1. Executive Summary</w:t>
      </w:r>
    </w:p>
    <w:p w14:paraId="52E85FCB" w14:textId="77777777" w:rsidR="00DF7FDD" w:rsidRPr="009105FC" w:rsidRDefault="00DF7FDD">
      <w:pPr>
        <w:pStyle w:val="Heading1"/>
        <w:rPr>
          <w:rFonts w:asciiTheme="minorHAnsi" w:eastAsiaTheme="minorEastAsia" w:hAnsiTheme="minorHAnsi" w:cstheme="minorBidi"/>
          <w:b w:val="0"/>
          <w:bCs w:val="0"/>
          <w:color w:val="000000" w:themeColor="text1"/>
          <w:sz w:val="22"/>
          <w:szCs w:val="22"/>
        </w:rPr>
      </w:pPr>
      <w:r w:rsidRPr="009105FC">
        <w:rPr>
          <w:rFonts w:asciiTheme="minorHAnsi" w:eastAsiaTheme="minorEastAsia" w:hAnsiTheme="minorHAnsi" w:cstheme="minorBidi"/>
          <w:b w:val="0"/>
          <w:bCs w:val="0"/>
          <w:color w:val="000000" w:themeColor="text1"/>
          <w:sz w:val="22"/>
          <w:szCs w:val="22"/>
        </w:rPr>
        <w:t xml:space="preserve">This project presents a multimodal voice assistant system integrating Automatic Speech Recognition (ASR), Image-to-Text (I2T), and Text-to-Speech (TTS) technologies. Using OpenAI’s Whisper model for robust ASR, transformer-based models for detailed image descriptions, and </w:t>
      </w:r>
      <w:proofErr w:type="spellStart"/>
      <w:r w:rsidRPr="009105FC">
        <w:rPr>
          <w:rFonts w:asciiTheme="minorHAnsi" w:eastAsiaTheme="minorEastAsia" w:hAnsiTheme="minorHAnsi" w:cstheme="minorBidi"/>
          <w:b w:val="0"/>
          <w:bCs w:val="0"/>
          <w:color w:val="000000" w:themeColor="text1"/>
          <w:sz w:val="22"/>
          <w:szCs w:val="22"/>
        </w:rPr>
        <w:t>gTTS</w:t>
      </w:r>
      <w:proofErr w:type="spellEnd"/>
      <w:r w:rsidRPr="009105FC">
        <w:rPr>
          <w:rFonts w:asciiTheme="minorHAnsi" w:eastAsiaTheme="minorEastAsia" w:hAnsiTheme="minorHAnsi" w:cstheme="minorBidi"/>
          <w:b w:val="0"/>
          <w:bCs w:val="0"/>
          <w:color w:val="000000" w:themeColor="text1"/>
          <w:sz w:val="22"/>
          <w:szCs w:val="22"/>
        </w:rPr>
        <w:t xml:space="preserve"> for audio synthesis, the assistant provides real-time, contextually aware responses. Experiments conducted on transcription accuracy, response latency, and resource utilization highlight its suitability for real-world applications, particularly in resource-constrained environments like healthcare, education, and assistive technologies.</w:t>
      </w:r>
    </w:p>
    <w:p w14:paraId="5141D1A7" w14:textId="653C3C76" w:rsidR="00307AC2" w:rsidRPr="009105FC" w:rsidRDefault="00000000">
      <w:pPr>
        <w:pStyle w:val="Heading1"/>
        <w:rPr>
          <w:color w:val="000000" w:themeColor="text1"/>
        </w:rPr>
      </w:pPr>
      <w:r w:rsidRPr="009105FC">
        <w:rPr>
          <w:color w:val="000000" w:themeColor="text1"/>
        </w:rPr>
        <w:t>2. Introduction</w:t>
      </w:r>
    </w:p>
    <w:p w14:paraId="6514CAA8" w14:textId="77777777" w:rsidR="00307AC2" w:rsidRPr="009105FC" w:rsidRDefault="00000000">
      <w:pPr>
        <w:pStyle w:val="Heading2"/>
        <w:rPr>
          <w:color w:val="000000" w:themeColor="text1"/>
        </w:rPr>
      </w:pPr>
      <w:r w:rsidRPr="009105FC">
        <w:rPr>
          <w:color w:val="000000" w:themeColor="text1"/>
        </w:rPr>
        <w:t>Background and Context</w:t>
      </w:r>
    </w:p>
    <w:p w14:paraId="38E84D7E" w14:textId="77777777" w:rsidR="00DF7FDD" w:rsidRPr="009105FC" w:rsidRDefault="00DF7FDD">
      <w:pPr>
        <w:pStyle w:val="Heading2"/>
        <w:rPr>
          <w:rFonts w:asciiTheme="minorHAnsi" w:eastAsiaTheme="minorEastAsia" w:hAnsiTheme="minorHAnsi" w:cstheme="minorBidi"/>
          <w:b w:val="0"/>
          <w:bCs w:val="0"/>
          <w:color w:val="000000" w:themeColor="text1"/>
          <w:sz w:val="22"/>
          <w:szCs w:val="22"/>
        </w:rPr>
      </w:pPr>
      <w:r w:rsidRPr="009105FC">
        <w:rPr>
          <w:rFonts w:asciiTheme="minorHAnsi" w:eastAsiaTheme="minorEastAsia" w:hAnsiTheme="minorHAnsi" w:cstheme="minorBidi"/>
          <w:b w:val="0"/>
          <w:bCs w:val="0"/>
          <w:color w:val="000000" w:themeColor="text1"/>
          <w:sz w:val="22"/>
          <w:szCs w:val="22"/>
        </w:rPr>
        <w:t>Traditional voice assistants like Siri and Alexa are limited by their focus on audio inputs alone. As the demand for multimodal AI grows, integrating audio, visual, and text inputs into a single system is becoming increasingly valuable. This project addresses the need for a voice assistant capable of handling diverse inputs to enhance human-computer interaction.</w:t>
      </w:r>
    </w:p>
    <w:p w14:paraId="0E6D2A1A" w14:textId="3A0A5193" w:rsidR="00307AC2" w:rsidRPr="009105FC" w:rsidRDefault="00000000">
      <w:pPr>
        <w:pStyle w:val="Heading2"/>
        <w:rPr>
          <w:color w:val="000000" w:themeColor="text1"/>
        </w:rPr>
      </w:pPr>
      <w:r w:rsidRPr="009105FC">
        <w:rPr>
          <w:color w:val="000000" w:themeColor="text1"/>
        </w:rPr>
        <w:t>Objective and Scope</w:t>
      </w:r>
    </w:p>
    <w:p w14:paraId="3319F1EB" w14:textId="0B1A3A8E" w:rsidR="00DF7FDD" w:rsidRPr="009105FC" w:rsidRDefault="00DF7FDD">
      <w:pPr>
        <w:pStyle w:val="Heading2"/>
        <w:rPr>
          <w:rFonts w:asciiTheme="minorHAnsi" w:eastAsiaTheme="minorEastAsia" w:hAnsiTheme="minorHAnsi" w:cstheme="minorBidi"/>
          <w:b w:val="0"/>
          <w:bCs w:val="0"/>
          <w:color w:val="000000" w:themeColor="text1"/>
          <w:sz w:val="22"/>
          <w:szCs w:val="22"/>
        </w:rPr>
      </w:pPr>
      <w:r w:rsidRPr="009105FC">
        <w:rPr>
          <w:rFonts w:asciiTheme="minorHAnsi" w:eastAsiaTheme="minorEastAsia" w:hAnsiTheme="minorHAnsi" w:cstheme="minorBidi"/>
          <w:b w:val="0"/>
          <w:bCs w:val="0"/>
          <w:color w:val="000000" w:themeColor="text1"/>
          <w:sz w:val="22"/>
          <w:szCs w:val="22"/>
        </w:rPr>
        <w:t>The objective was to build a multimodal assistant that processes spoken commands, interprets images, and responds in both text and audio formats. The scope includes audio transcription, image captioning, and text-to-speech synthesis, focusing on providing a seamless user experience.</w:t>
      </w:r>
    </w:p>
    <w:p w14:paraId="2A5F6BCF" w14:textId="51D6A8E3" w:rsidR="00307AC2" w:rsidRPr="009105FC" w:rsidRDefault="00000000">
      <w:pPr>
        <w:pStyle w:val="Heading2"/>
        <w:rPr>
          <w:color w:val="000000" w:themeColor="text1"/>
        </w:rPr>
      </w:pPr>
      <w:r w:rsidRPr="009105FC">
        <w:rPr>
          <w:color w:val="000000" w:themeColor="text1"/>
        </w:rPr>
        <w:t>Problem Statement</w:t>
      </w:r>
    </w:p>
    <w:p w14:paraId="29B7BFEA" w14:textId="1181094C" w:rsidR="00307AC2" w:rsidRPr="009105FC" w:rsidRDefault="00DF7FDD">
      <w:pPr>
        <w:rPr>
          <w:color w:val="000000" w:themeColor="text1"/>
        </w:rPr>
      </w:pPr>
      <w:r w:rsidRPr="009105FC">
        <w:rPr>
          <w:color w:val="000000" w:themeColor="text1"/>
        </w:rPr>
        <w:t>Existing voice assistants lack the capability to interpret visual data, limiting their effectiveness in scenarios requiring contextual awareness from both audio and visual inputs. This project aims to create a more versatile assistant by integrating ASR, I2T, and TTS functionalities.</w:t>
      </w:r>
    </w:p>
    <w:p w14:paraId="094A3413" w14:textId="77777777" w:rsidR="00307AC2" w:rsidRPr="009105FC" w:rsidRDefault="00000000">
      <w:pPr>
        <w:pStyle w:val="Heading2"/>
        <w:rPr>
          <w:color w:val="000000" w:themeColor="text1"/>
        </w:rPr>
      </w:pPr>
      <w:r w:rsidRPr="009105FC">
        <w:rPr>
          <w:color w:val="000000" w:themeColor="text1"/>
        </w:rPr>
        <w:t>Overview of Solution</w:t>
      </w:r>
    </w:p>
    <w:p w14:paraId="3B4394AB" w14:textId="60119BB9" w:rsidR="00DF7FDD" w:rsidRPr="009105FC" w:rsidRDefault="00DF7FDD">
      <w:pPr>
        <w:pStyle w:val="Heading1"/>
        <w:rPr>
          <w:rFonts w:asciiTheme="minorHAnsi" w:eastAsiaTheme="minorEastAsia" w:hAnsiTheme="minorHAnsi" w:cstheme="minorBidi"/>
          <w:b w:val="0"/>
          <w:bCs w:val="0"/>
          <w:color w:val="000000" w:themeColor="text1"/>
          <w:sz w:val="22"/>
          <w:szCs w:val="22"/>
        </w:rPr>
      </w:pPr>
      <w:r w:rsidRPr="009105FC">
        <w:rPr>
          <w:rFonts w:asciiTheme="minorHAnsi" w:eastAsiaTheme="minorEastAsia" w:hAnsiTheme="minorHAnsi" w:cstheme="minorBidi"/>
          <w:b w:val="0"/>
          <w:bCs w:val="0"/>
          <w:color w:val="000000" w:themeColor="text1"/>
          <w:sz w:val="22"/>
          <w:szCs w:val="22"/>
        </w:rPr>
        <w:t>The assistant utilizes Whisper for ASR, a transformer-based model (</w:t>
      </w:r>
      <w:proofErr w:type="spellStart"/>
      <w:r w:rsidRPr="009105FC">
        <w:rPr>
          <w:rFonts w:asciiTheme="minorHAnsi" w:eastAsiaTheme="minorEastAsia" w:hAnsiTheme="minorHAnsi" w:cstheme="minorBidi"/>
          <w:b w:val="0"/>
          <w:bCs w:val="0"/>
          <w:color w:val="000000" w:themeColor="text1"/>
          <w:sz w:val="22"/>
          <w:szCs w:val="22"/>
        </w:rPr>
        <w:t>LLaVA</w:t>
      </w:r>
      <w:proofErr w:type="spellEnd"/>
      <w:r w:rsidRPr="009105FC">
        <w:rPr>
          <w:rFonts w:asciiTheme="minorHAnsi" w:eastAsiaTheme="minorEastAsia" w:hAnsiTheme="minorHAnsi" w:cstheme="minorBidi"/>
          <w:b w:val="0"/>
          <w:bCs w:val="0"/>
          <w:color w:val="000000" w:themeColor="text1"/>
          <w:sz w:val="22"/>
          <w:szCs w:val="22"/>
        </w:rPr>
        <w:t xml:space="preserve">) for I2T, and </w:t>
      </w:r>
      <w:proofErr w:type="spellStart"/>
      <w:r w:rsidRPr="009105FC">
        <w:rPr>
          <w:rFonts w:asciiTheme="minorHAnsi" w:eastAsiaTheme="minorEastAsia" w:hAnsiTheme="minorHAnsi" w:cstheme="minorBidi"/>
          <w:b w:val="0"/>
          <w:bCs w:val="0"/>
          <w:color w:val="000000" w:themeColor="text1"/>
          <w:sz w:val="22"/>
          <w:szCs w:val="22"/>
        </w:rPr>
        <w:t>gTTS</w:t>
      </w:r>
      <w:proofErr w:type="spellEnd"/>
      <w:r w:rsidRPr="009105FC">
        <w:rPr>
          <w:rFonts w:asciiTheme="minorHAnsi" w:eastAsiaTheme="minorEastAsia" w:hAnsiTheme="minorHAnsi" w:cstheme="minorBidi"/>
          <w:b w:val="0"/>
          <w:bCs w:val="0"/>
          <w:color w:val="000000" w:themeColor="text1"/>
          <w:sz w:val="22"/>
          <w:szCs w:val="22"/>
        </w:rPr>
        <w:t xml:space="preserve"> for TTS. This combination ensures accurate transcription, detailed image descriptions, and clear audio output, achieving low-latency responses suitable for real-time applications.</w:t>
      </w:r>
    </w:p>
    <w:p w14:paraId="1FED96DE" w14:textId="33E6E09C" w:rsidR="00307AC2" w:rsidRPr="009105FC" w:rsidRDefault="00000000">
      <w:pPr>
        <w:pStyle w:val="Heading1"/>
        <w:rPr>
          <w:color w:val="000000" w:themeColor="text1"/>
        </w:rPr>
      </w:pPr>
      <w:r w:rsidRPr="009105FC">
        <w:rPr>
          <w:color w:val="000000" w:themeColor="text1"/>
        </w:rPr>
        <w:t>3. Literature Review or Related Work</w:t>
      </w:r>
    </w:p>
    <w:p w14:paraId="78C18329" w14:textId="02D46D3F" w:rsidR="00307AC2" w:rsidRPr="009105FC" w:rsidRDefault="00DF7FDD">
      <w:pPr>
        <w:rPr>
          <w:color w:val="000000" w:themeColor="text1"/>
        </w:rPr>
      </w:pPr>
      <w:r w:rsidRPr="009105FC">
        <w:rPr>
          <w:color w:val="000000" w:themeColor="text1"/>
        </w:rPr>
        <w:t xml:space="preserve">Research on multimodal systems highlights the increasing importance of integrating different input modalities. OpenAI’s Whisper model has demonstrated high transcription </w:t>
      </w:r>
      <w:r w:rsidRPr="009105FC">
        <w:rPr>
          <w:color w:val="000000" w:themeColor="text1"/>
        </w:rPr>
        <w:lastRenderedPageBreak/>
        <w:t xml:space="preserve">accuracy across noisy environments, while models like </w:t>
      </w:r>
      <w:proofErr w:type="spellStart"/>
      <w:r w:rsidRPr="009105FC">
        <w:rPr>
          <w:color w:val="000000" w:themeColor="text1"/>
        </w:rPr>
        <w:t>LLaVA</w:t>
      </w:r>
      <w:proofErr w:type="spellEnd"/>
      <w:r w:rsidRPr="009105FC">
        <w:rPr>
          <w:color w:val="000000" w:themeColor="text1"/>
        </w:rPr>
        <w:t xml:space="preserve"> excel in generating image captions. This project builds upon these technologies by incorporating 4-bit quantization to enhance efficiency and real-time performance.</w:t>
      </w:r>
    </w:p>
    <w:p w14:paraId="32D1A4CC" w14:textId="77777777" w:rsidR="00307AC2" w:rsidRPr="009105FC" w:rsidRDefault="00000000">
      <w:pPr>
        <w:pStyle w:val="Heading1"/>
        <w:rPr>
          <w:color w:val="000000" w:themeColor="text1"/>
        </w:rPr>
      </w:pPr>
      <w:r w:rsidRPr="009105FC">
        <w:rPr>
          <w:color w:val="000000" w:themeColor="text1"/>
        </w:rPr>
        <w:t>4. System Requirements and Specifications</w:t>
      </w:r>
    </w:p>
    <w:p w14:paraId="4455DF7A" w14:textId="77777777" w:rsidR="00DF7FDD" w:rsidRPr="009105FC" w:rsidRDefault="00DF7FDD" w:rsidP="00277AD8">
      <w:pPr>
        <w:pStyle w:val="Heading2"/>
        <w:rPr>
          <w:color w:val="000000" w:themeColor="text1"/>
          <w:lang w:val="en-IN"/>
        </w:rPr>
      </w:pPr>
      <w:r w:rsidRPr="009105FC">
        <w:rPr>
          <w:color w:val="000000" w:themeColor="text1"/>
          <w:lang w:val="en-IN"/>
        </w:rPr>
        <w:t>Functional Requirements</w:t>
      </w:r>
    </w:p>
    <w:p w14:paraId="2D6B131A" w14:textId="77777777" w:rsidR="00DF7FDD" w:rsidRPr="009105FC" w:rsidRDefault="00DF7FDD" w:rsidP="00DF553C">
      <w:pPr>
        <w:pStyle w:val="ListBullet2"/>
        <w:rPr>
          <w:color w:val="000000" w:themeColor="text1"/>
        </w:rPr>
      </w:pPr>
      <w:r w:rsidRPr="009105FC">
        <w:rPr>
          <w:color w:val="000000" w:themeColor="text1"/>
        </w:rPr>
        <w:t>Accept voice input and transcribe it to text.</w:t>
      </w:r>
    </w:p>
    <w:p w14:paraId="7FC8A6BB" w14:textId="5922FAA4" w:rsidR="00DF7FDD" w:rsidRPr="009105FC" w:rsidRDefault="00DF7FDD" w:rsidP="00DF553C">
      <w:pPr>
        <w:pStyle w:val="ListBullet2"/>
        <w:rPr>
          <w:color w:val="000000" w:themeColor="text1"/>
        </w:rPr>
      </w:pPr>
      <w:proofErr w:type="spellStart"/>
      <w:r w:rsidRPr="009105FC">
        <w:rPr>
          <w:color w:val="000000" w:themeColor="text1"/>
        </w:rPr>
        <w:t>Analy</w:t>
      </w:r>
      <w:r w:rsidR="00277AD8" w:rsidRPr="009105FC">
        <w:rPr>
          <w:color w:val="000000" w:themeColor="text1"/>
        </w:rPr>
        <w:t>s</w:t>
      </w:r>
      <w:r w:rsidRPr="009105FC">
        <w:rPr>
          <w:color w:val="000000" w:themeColor="text1"/>
        </w:rPr>
        <w:t>e</w:t>
      </w:r>
      <w:proofErr w:type="spellEnd"/>
      <w:r w:rsidRPr="009105FC">
        <w:rPr>
          <w:color w:val="000000" w:themeColor="text1"/>
        </w:rPr>
        <w:t xml:space="preserve"> images and generate descriptive captions.</w:t>
      </w:r>
    </w:p>
    <w:p w14:paraId="4FB14F6A" w14:textId="77777777" w:rsidR="00DF7FDD" w:rsidRPr="009105FC" w:rsidRDefault="00DF7FDD" w:rsidP="00DF553C">
      <w:pPr>
        <w:pStyle w:val="ListBullet2"/>
        <w:rPr>
          <w:color w:val="000000" w:themeColor="text1"/>
        </w:rPr>
      </w:pPr>
      <w:r w:rsidRPr="009105FC">
        <w:rPr>
          <w:color w:val="000000" w:themeColor="text1"/>
        </w:rPr>
        <w:t>Convert text responses to audio for verbal output.</w:t>
      </w:r>
    </w:p>
    <w:p w14:paraId="60407C88" w14:textId="77777777" w:rsidR="00DF7FDD" w:rsidRPr="009105FC" w:rsidRDefault="00DF7FDD" w:rsidP="00277AD8">
      <w:pPr>
        <w:pStyle w:val="Heading2"/>
        <w:rPr>
          <w:color w:val="000000" w:themeColor="text1"/>
          <w:lang w:val="en-IN"/>
        </w:rPr>
      </w:pPr>
      <w:r w:rsidRPr="009105FC">
        <w:rPr>
          <w:color w:val="000000" w:themeColor="text1"/>
          <w:lang w:val="en-IN"/>
        </w:rPr>
        <w:t>Non-functional Requirements</w:t>
      </w:r>
    </w:p>
    <w:p w14:paraId="24F6643F" w14:textId="77777777" w:rsidR="00DF7FDD" w:rsidRPr="009105FC" w:rsidRDefault="00DF7FDD" w:rsidP="00277AD8">
      <w:pPr>
        <w:pStyle w:val="ListParagraph"/>
        <w:numPr>
          <w:ilvl w:val="0"/>
          <w:numId w:val="24"/>
        </w:numPr>
        <w:rPr>
          <w:color w:val="000000" w:themeColor="text1"/>
          <w:lang w:val="en-IN"/>
        </w:rPr>
      </w:pPr>
      <w:r w:rsidRPr="009105FC">
        <w:rPr>
          <w:color w:val="000000" w:themeColor="text1"/>
          <w:lang w:val="en-IN"/>
        </w:rPr>
        <w:t>High transcription accuracy and low latency.</w:t>
      </w:r>
    </w:p>
    <w:p w14:paraId="1B707B83" w14:textId="77777777" w:rsidR="00DF7FDD" w:rsidRPr="009105FC" w:rsidRDefault="00DF7FDD" w:rsidP="00277AD8">
      <w:pPr>
        <w:pStyle w:val="ListParagraph"/>
        <w:numPr>
          <w:ilvl w:val="0"/>
          <w:numId w:val="24"/>
        </w:numPr>
        <w:rPr>
          <w:color w:val="000000" w:themeColor="text1"/>
          <w:lang w:val="en-IN"/>
        </w:rPr>
      </w:pPr>
      <w:r w:rsidRPr="009105FC">
        <w:rPr>
          <w:color w:val="000000" w:themeColor="text1"/>
          <w:lang w:val="en-IN"/>
        </w:rPr>
        <w:t>Efficient resource usage to support real-time interaction.</w:t>
      </w:r>
    </w:p>
    <w:p w14:paraId="453F1406" w14:textId="77777777" w:rsidR="00DF7FDD" w:rsidRPr="009105FC" w:rsidRDefault="00DF7FDD" w:rsidP="00277AD8">
      <w:pPr>
        <w:pStyle w:val="ListParagraph"/>
        <w:numPr>
          <w:ilvl w:val="0"/>
          <w:numId w:val="24"/>
        </w:numPr>
        <w:rPr>
          <w:color w:val="000000" w:themeColor="text1"/>
          <w:lang w:val="en-IN"/>
        </w:rPr>
      </w:pPr>
      <w:r w:rsidRPr="009105FC">
        <w:rPr>
          <w:color w:val="000000" w:themeColor="text1"/>
          <w:lang w:val="en-IN"/>
        </w:rPr>
        <w:t>Scalable to different hardware configurations, including mobile devices.</w:t>
      </w:r>
    </w:p>
    <w:p w14:paraId="1FF0164E" w14:textId="77777777" w:rsidR="00DF7FDD" w:rsidRPr="009105FC" w:rsidRDefault="00DF7FDD" w:rsidP="00277AD8">
      <w:pPr>
        <w:pStyle w:val="Heading2"/>
        <w:rPr>
          <w:color w:val="000000" w:themeColor="text1"/>
          <w:lang w:val="en-IN"/>
        </w:rPr>
      </w:pPr>
      <w:r w:rsidRPr="009105FC">
        <w:rPr>
          <w:color w:val="000000" w:themeColor="text1"/>
          <w:lang w:val="en-IN"/>
        </w:rPr>
        <w:t>Software and Hardware Requirements</w:t>
      </w:r>
    </w:p>
    <w:p w14:paraId="589465EE" w14:textId="77777777" w:rsidR="00DF7FDD" w:rsidRPr="009105FC" w:rsidRDefault="00DF7FDD" w:rsidP="00DF7FDD">
      <w:pPr>
        <w:rPr>
          <w:color w:val="000000" w:themeColor="text1"/>
          <w:lang w:val="en-IN"/>
        </w:rPr>
      </w:pPr>
      <w:r w:rsidRPr="009105FC">
        <w:rPr>
          <w:b/>
          <w:bCs/>
          <w:color w:val="000000" w:themeColor="text1"/>
          <w:lang w:val="en-IN"/>
        </w:rPr>
        <w:t>Software:</w:t>
      </w:r>
      <w:r w:rsidRPr="009105FC">
        <w:rPr>
          <w:color w:val="000000" w:themeColor="text1"/>
          <w:lang w:val="en-IN"/>
        </w:rPr>
        <w:t xml:space="preserve"> Python, </w:t>
      </w:r>
      <w:proofErr w:type="spellStart"/>
      <w:r w:rsidRPr="009105FC">
        <w:rPr>
          <w:color w:val="000000" w:themeColor="text1"/>
          <w:lang w:val="en-IN"/>
        </w:rPr>
        <w:t>Gradio</w:t>
      </w:r>
      <w:proofErr w:type="spellEnd"/>
      <w:r w:rsidRPr="009105FC">
        <w:rPr>
          <w:color w:val="000000" w:themeColor="text1"/>
          <w:lang w:val="en-IN"/>
        </w:rPr>
        <w:t xml:space="preserve">, Whisper, Transformers, </w:t>
      </w:r>
      <w:proofErr w:type="spellStart"/>
      <w:r w:rsidRPr="009105FC">
        <w:rPr>
          <w:color w:val="000000" w:themeColor="text1"/>
          <w:lang w:val="en-IN"/>
        </w:rPr>
        <w:t>gTTS</w:t>
      </w:r>
      <w:proofErr w:type="spellEnd"/>
      <w:r w:rsidRPr="009105FC">
        <w:rPr>
          <w:color w:val="000000" w:themeColor="text1"/>
          <w:lang w:val="en-IN"/>
        </w:rPr>
        <w:t>, PIL.</w:t>
      </w:r>
    </w:p>
    <w:p w14:paraId="5017531F" w14:textId="77777777" w:rsidR="00DF7FDD" w:rsidRPr="009105FC" w:rsidRDefault="00DF7FDD" w:rsidP="00DF7FDD">
      <w:pPr>
        <w:rPr>
          <w:color w:val="000000" w:themeColor="text1"/>
          <w:lang w:val="en-IN"/>
        </w:rPr>
      </w:pPr>
      <w:r w:rsidRPr="009105FC">
        <w:rPr>
          <w:b/>
          <w:bCs/>
          <w:color w:val="000000" w:themeColor="text1"/>
          <w:lang w:val="en-IN"/>
        </w:rPr>
        <w:t>Hardware:</w:t>
      </w:r>
      <w:r w:rsidRPr="009105FC">
        <w:rPr>
          <w:color w:val="000000" w:themeColor="text1"/>
          <w:lang w:val="en-IN"/>
        </w:rPr>
        <w:t xml:space="preserve"> NVIDIA T4 GPU (provided by Google Colab).</w:t>
      </w:r>
    </w:p>
    <w:p w14:paraId="707C0D81" w14:textId="77777777" w:rsidR="00307AC2" w:rsidRPr="009105FC" w:rsidRDefault="00000000">
      <w:pPr>
        <w:pStyle w:val="Heading1"/>
        <w:rPr>
          <w:color w:val="000000" w:themeColor="text1"/>
        </w:rPr>
      </w:pPr>
      <w:r w:rsidRPr="009105FC">
        <w:rPr>
          <w:color w:val="000000" w:themeColor="text1"/>
        </w:rPr>
        <w:t>5. System Design</w:t>
      </w:r>
    </w:p>
    <w:p w14:paraId="2E6AD5AF" w14:textId="77777777" w:rsidR="00DF7FDD" w:rsidRPr="009105FC" w:rsidRDefault="00DF7FDD" w:rsidP="00277AD8">
      <w:pPr>
        <w:pStyle w:val="Heading2"/>
        <w:rPr>
          <w:color w:val="000000" w:themeColor="text1"/>
          <w:lang w:val="en-IN"/>
        </w:rPr>
      </w:pPr>
      <w:r w:rsidRPr="009105FC">
        <w:rPr>
          <w:color w:val="000000" w:themeColor="text1"/>
          <w:lang w:val="en-IN"/>
        </w:rPr>
        <w:t>Architecture Diagram</w:t>
      </w:r>
    </w:p>
    <w:p w14:paraId="539476F6" w14:textId="77777777" w:rsidR="00DF7FDD" w:rsidRPr="009105FC" w:rsidRDefault="00DF7FDD" w:rsidP="00DF7FDD">
      <w:pPr>
        <w:rPr>
          <w:color w:val="000000" w:themeColor="text1"/>
          <w:lang w:val="en-IN"/>
        </w:rPr>
      </w:pPr>
      <w:r w:rsidRPr="009105FC">
        <w:rPr>
          <w:color w:val="000000" w:themeColor="text1"/>
          <w:lang w:val="en-IN"/>
        </w:rPr>
        <w:t>The system integrates three main components:</w:t>
      </w:r>
    </w:p>
    <w:p w14:paraId="33EEFADD" w14:textId="77777777" w:rsidR="00DF553C" w:rsidRPr="009105FC" w:rsidRDefault="00DF553C" w:rsidP="00DF553C">
      <w:pPr>
        <w:pStyle w:val="ListParagraph"/>
        <w:numPr>
          <w:ilvl w:val="0"/>
          <w:numId w:val="29"/>
        </w:numPr>
        <w:rPr>
          <w:color w:val="000000" w:themeColor="text1"/>
          <w:lang w:val="en-IN"/>
        </w:rPr>
      </w:pPr>
      <w:r w:rsidRPr="009105FC">
        <w:rPr>
          <w:b/>
          <w:bCs/>
          <w:color w:val="000000" w:themeColor="text1"/>
          <w:lang w:val="en-IN"/>
        </w:rPr>
        <w:t>ASR:</w:t>
      </w:r>
      <w:r w:rsidRPr="009105FC">
        <w:rPr>
          <w:color w:val="000000" w:themeColor="text1"/>
          <w:lang w:val="en-IN"/>
        </w:rPr>
        <w:t xml:space="preserve"> Uses Whisper for speech recognition.</w:t>
      </w:r>
    </w:p>
    <w:p w14:paraId="721AD1EA" w14:textId="77777777" w:rsidR="00DF553C" w:rsidRPr="009105FC" w:rsidRDefault="00DF553C" w:rsidP="00DF553C">
      <w:pPr>
        <w:pStyle w:val="ListParagraph"/>
        <w:numPr>
          <w:ilvl w:val="0"/>
          <w:numId w:val="29"/>
        </w:numPr>
        <w:rPr>
          <w:color w:val="000000" w:themeColor="text1"/>
          <w:lang w:val="en-IN"/>
        </w:rPr>
      </w:pPr>
      <w:r w:rsidRPr="009105FC">
        <w:rPr>
          <w:b/>
          <w:bCs/>
          <w:color w:val="000000" w:themeColor="text1"/>
          <w:lang w:val="en-IN"/>
        </w:rPr>
        <w:t>I2T:</w:t>
      </w:r>
      <w:r w:rsidRPr="009105FC">
        <w:rPr>
          <w:color w:val="000000" w:themeColor="text1"/>
          <w:lang w:val="en-IN"/>
        </w:rPr>
        <w:t xml:space="preserve"> Employs transformer models like </w:t>
      </w:r>
      <w:proofErr w:type="spellStart"/>
      <w:r w:rsidRPr="009105FC">
        <w:rPr>
          <w:color w:val="000000" w:themeColor="text1"/>
          <w:lang w:val="en-IN"/>
        </w:rPr>
        <w:t>LLaVA</w:t>
      </w:r>
      <w:proofErr w:type="spellEnd"/>
      <w:r w:rsidRPr="009105FC">
        <w:rPr>
          <w:color w:val="000000" w:themeColor="text1"/>
          <w:lang w:val="en-IN"/>
        </w:rPr>
        <w:t xml:space="preserve"> for image captioning.</w:t>
      </w:r>
    </w:p>
    <w:p w14:paraId="7AC35DB6" w14:textId="4B4A26AA" w:rsidR="00DF553C" w:rsidRPr="009105FC" w:rsidRDefault="00DF553C" w:rsidP="00DF553C">
      <w:pPr>
        <w:pStyle w:val="ListParagraph"/>
        <w:numPr>
          <w:ilvl w:val="0"/>
          <w:numId w:val="29"/>
        </w:numPr>
        <w:rPr>
          <w:color w:val="000000" w:themeColor="text1"/>
          <w:lang w:val="en-IN"/>
        </w:rPr>
      </w:pPr>
      <w:r w:rsidRPr="009105FC">
        <w:rPr>
          <w:b/>
          <w:bCs/>
          <w:color w:val="000000" w:themeColor="text1"/>
          <w:lang w:val="en-IN"/>
        </w:rPr>
        <w:t>TTS:</w:t>
      </w:r>
      <w:r w:rsidRPr="009105FC">
        <w:rPr>
          <w:color w:val="000000" w:themeColor="text1"/>
          <w:lang w:val="en-IN"/>
        </w:rPr>
        <w:t xml:space="preserve"> Utilizes </w:t>
      </w:r>
      <w:proofErr w:type="spellStart"/>
      <w:r w:rsidRPr="009105FC">
        <w:rPr>
          <w:color w:val="000000" w:themeColor="text1"/>
          <w:lang w:val="en-IN"/>
        </w:rPr>
        <w:t>gTTS</w:t>
      </w:r>
      <w:proofErr w:type="spellEnd"/>
      <w:r w:rsidRPr="009105FC">
        <w:rPr>
          <w:color w:val="000000" w:themeColor="text1"/>
          <w:lang w:val="en-IN"/>
        </w:rPr>
        <w:t xml:space="preserve"> for generating verbal responses.</w:t>
      </w:r>
    </w:p>
    <w:p w14:paraId="2AFAA549" w14:textId="77777777" w:rsidR="00DF7FDD" w:rsidRPr="009105FC" w:rsidRDefault="00DF7FDD" w:rsidP="00277AD8">
      <w:pPr>
        <w:pStyle w:val="Heading2"/>
        <w:rPr>
          <w:color w:val="000000" w:themeColor="text1"/>
          <w:lang w:val="en-IN"/>
        </w:rPr>
      </w:pPr>
      <w:r w:rsidRPr="009105FC">
        <w:rPr>
          <w:color w:val="000000" w:themeColor="text1"/>
          <w:lang w:val="en-IN"/>
        </w:rPr>
        <w:t>Detailed Design</w:t>
      </w:r>
    </w:p>
    <w:p w14:paraId="6CA3B224" w14:textId="417240F7" w:rsidR="00DF7FDD" w:rsidRPr="009105FC" w:rsidRDefault="00DF7FDD" w:rsidP="00DF7FDD">
      <w:pPr>
        <w:rPr>
          <w:color w:val="000000" w:themeColor="text1"/>
          <w:lang w:val="en-IN"/>
        </w:rPr>
      </w:pPr>
      <w:r w:rsidRPr="009105FC">
        <w:rPr>
          <w:color w:val="000000" w:themeColor="text1"/>
          <w:lang w:val="en-IN"/>
        </w:rPr>
        <w:t>The modular architecture allows for independent processing of audio and image inputs, facilitating streamlined integration and future enhancements. Data flow begins with speech recognition, followed by image analysis, and concludes with generating text and audio responses.</w:t>
      </w:r>
    </w:p>
    <w:p w14:paraId="479E09A9" w14:textId="77777777" w:rsidR="00DF7FDD" w:rsidRPr="009105FC" w:rsidRDefault="00DF7FDD" w:rsidP="00DF7FDD">
      <w:pPr>
        <w:pStyle w:val="Heading1"/>
        <w:rPr>
          <w:color w:val="000000" w:themeColor="text1"/>
        </w:rPr>
      </w:pPr>
      <w:r w:rsidRPr="009105FC">
        <w:rPr>
          <w:color w:val="000000" w:themeColor="text1"/>
        </w:rPr>
        <w:t>6. Implementation</w:t>
      </w:r>
    </w:p>
    <w:p w14:paraId="29921188" w14:textId="77777777" w:rsidR="00DF7FDD" w:rsidRPr="009105FC" w:rsidRDefault="00DF7FDD" w:rsidP="00DF7FDD">
      <w:pPr>
        <w:pStyle w:val="Heading2"/>
        <w:rPr>
          <w:color w:val="000000" w:themeColor="text1"/>
          <w:lang w:val="en-IN"/>
        </w:rPr>
      </w:pPr>
      <w:r w:rsidRPr="009105FC">
        <w:rPr>
          <w:color w:val="000000" w:themeColor="text1"/>
          <w:lang w:val="en-IN"/>
        </w:rPr>
        <w:t>Technologies Used</w:t>
      </w:r>
    </w:p>
    <w:p w14:paraId="63B74AB9" w14:textId="3EB1FB47" w:rsidR="00DF7FDD" w:rsidRPr="009105FC" w:rsidRDefault="00DF7FDD" w:rsidP="00DF7FDD">
      <w:pPr>
        <w:numPr>
          <w:ilvl w:val="0"/>
          <w:numId w:val="10"/>
        </w:numPr>
        <w:rPr>
          <w:color w:val="000000" w:themeColor="text1"/>
          <w:lang w:val="en-IN"/>
        </w:rPr>
      </w:pPr>
      <w:r w:rsidRPr="009105FC">
        <w:rPr>
          <w:b/>
          <w:bCs/>
          <w:color w:val="000000" w:themeColor="text1"/>
          <w:lang w:val="en-IN"/>
        </w:rPr>
        <w:t>ASR Model:</w:t>
      </w:r>
      <w:r w:rsidRPr="009105FC">
        <w:rPr>
          <w:color w:val="000000" w:themeColor="text1"/>
          <w:lang w:val="en-IN"/>
        </w:rPr>
        <w:t xml:space="preserve"> </w:t>
      </w:r>
      <w:r w:rsidR="00277AD8" w:rsidRPr="009105FC">
        <w:rPr>
          <w:color w:val="000000" w:themeColor="text1"/>
        </w:rPr>
        <w:t xml:space="preserve">Whisper is an Automatic Speech Recognition (ASR) model developed by OpenAI. It is renowned for its high accuracy in transcribing spoken language, even </w:t>
      </w:r>
      <w:r w:rsidR="00277AD8" w:rsidRPr="009105FC">
        <w:rPr>
          <w:color w:val="000000" w:themeColor="text1"/>
        </w:rPr>
        <w:lastRenderedPageBreak/>
        <w:t>in challenging environments with background noise. It supports multiple languages, making it versatile for various user inputs, and uses a log-</w:t>
      </w:r>
      <w:proofErr w:type="spellStart"/>
      <w:r w:rsidR="00277AD8" w:rsidRPr="009105FC">
        <w:rPr>
          <w:color w:val="000000" w:themeColor="text1"/>
        </w:rPr>
        <w:t>mel</w:t>
      </w:r>
      <w:proofErr w:type="spellEnd"/>
      <w:r w:rsidR="00277AD8" w:rsidRPr="009105FC">
        <w:rPr>
          <w:color w:val="000000" w:themeColor="text1"/>
        </w:rPr>
        <w:t xml:space="preserve"> spectrogram for robust audio processing.</w:t>
      </w:r>
    </w:p>
    <w:p w14:paraId="09BA7D84" w14:textId="081E7F62" w:rsidR="00DF7FDD" w:rsidRPr="009105FC" w:rsidRDefault="00DF7FDD" w:rsidP="00DF7FDD">
      <w:pPr>
        <w:numPr>
          <w:ilvl w:val="0"/>
          <w:numId w:val="10"/>
        </w:numPr>
        <w:rPr>
          <w:color w:val="000000" w:themeColor="text1"/>
          <w:lang w:val="en-IN"/>
        </w:rPr>
      </w:pPr>
      <w:r w:rsidRPr="009105FC">
        <w:rPr>
          <w:b/>
          <w:bCs/>
          <w:color w:val="000000" w:themeColor="text1"/>
          <w:lang w:val="en-IN"/>
        </w:rPr>
        <w:t>I2T Model:</w:t>
      </w:r>
      <w:r w:rsidRPr="009105FC">
        <w:rPr>
          <w:color w:val="000000" w:themeColor="text1"/>
          <w:lang w:val="en-IN"/>
        </w:rPr>
        <w:t xml:space="preserve"> </w:t>
      </w:r>
      <w:proofErr w:type="spellStart"/>
      <w:r w:rsidR="00277AD8" w:rsidRPr="009105FC">
        <w:rPr>
          <w:color w:val="000000" w:themeColor="text1"/>
        </w:rPr>
        <w:t>LLaVA</w:t>
      </w:r>
      <w:proofErr w:type="spellEnd"/>
      <w:r w:rsidR="00277AD8" w:rsidRPr="009105FC">
        <w:rPr>
          <w:color w:val="000000" w:themeColor="text1"/>
        </w:rPr>
        <w:t xml:space="preserve"> (Large Language and Vision Assistant) is a transformer-based model designed for generating detailed descriptions from visual inputs. </w:t>
      </w:r>
      <w:proofErr w:type="spellStart"/>
      <w:r w:rsidR="00277AD8" w:rsidRPr="009105FC">
        <w:rPr>
          <w:color w:val="000000" w:themeColor="text1"/>
        </w:rPr>
        <w:t>LLaVA</w:t>
      </w:r>
      <w:proofErr w:type="spellEnd"/>
      <w:r w:rsidR="00277AD8" w:rsidRPr="009105FC">
        <w:rPr>
          <w:color w:val="000000" w:themeColor="text1"/>
        </w:rPr>
        <w:t xml:space="preserve"> combines visual recognition capabilities with language modeling to produce comprehensive and contextually relevant captions for images. It is particularly effective in complex image understanding tasks, making it suitable for applications requiring detailed visual analysis.</w:t>
      </w:r>
    </w:p>
    <w:p w14:paraId="526DF06B" w14:textId="03A0B33F" w:rsidR="00DF7FDD" w:rsidRPr="009105FC" w:rsidRDefault="00DF7FDD" w:rsidP="00DF7FDD">
      <w:pPr>
        <w:numPr>
          <w:ilvl w:val="0"/>
          <w:numId w:val="10"/>
        </w:numPr>
        <w:rPr>
          <w:color w:val="000000" w:themeColor="text1"/>
          <w:lang w:val="en-IN"/>
        </w:rPr>
      </w:pPr>
      <w:r w:rsidRPr="009105FC">
        <w:rPr>
          <w:b/>
          <w:bCs/>
          <w:color w:val="000000" w:themeColor="text1"/>
          <w:lang w:val="en-IN"/>
        </w:rPr>
        <w:t>TTS Module:</w:t>
      </w:r>
      <w:r w:rsidRPr="009105FC">
        <w:rPr>
          <w:color w:val="000000" w:themeColor="text1"/>
          <w:lang w:val="en-IN"/>
        </w:rPr>
        <w:t xml:space="preserve"> </w:t>
      </w:r>
      <w:r w:rsidR="00277AD8" w:rsidRPr="009105FC">
        <w:rPr>
          <w:color w:val="000000" w:themeColor="text1"/>
        </w:rPr>
        <w:t>Google Text-to-Speech (</w:t>
      </w:r>
      <w:proofErr w:type="spellStart"/>
      <w:r w:rsidR="00277AD8" w:rsidRPr="009105FC">
        <w:rPr>
          <w:color w:val="000000" w:themeColor="text1"/>
        </w:rPr>
        <w:t>gTTS</w:t>
      </w:r>
      <w:proofErr w:type="spellEnd"/>
      <w:r w:rsidR="00277AD8" w:rsidRPr="009105FC">
        <w:rPr>
          <w:color w:val="000000" w:themeColor="text1"/>
        </w:rPr>
        <w:t xml:space="preserve">) is a Python library used for converting text into spoken audio. It offers a straightforward approach to generating speech outputs, ensuring low latency. Although not as expressive as neural TTS models, </w:t>
      </w:r>
      <w:proofErr w:type="spellStart"/>
      <w:r w:rsidR="00277AD8" w:rsidRPr="009105FC">
        <w:rPr>
          <w:color w:val="000000" w:themeColor="text1"/>
        </w:rPr>
        <w:t>gTTS</w:t>
      </w:r>
      <w:proofErr w:type="spellEnd"/>
      <w:r w:rsidR="00277AD8" w:rsidRPr="009105FC">
        <w:rPr>
          <w:color w:val="000000" w:themeColor="text1"/>
        </w:rPr>
        <w:t xml:space="preserve"> provides clear and understandable audio, which is ideal for quick responses in real-time applications.</w:t>
      </w:r>
    </w:p>
    <w:p w14:paraId="7EFB1A0B" w14:textId="4A856572" w:rsidR="00277AD8" w:rsidRPr="009105FC" w:rsidRDefault="00277AD8" w:rsidP="00DF7FDD">
      <w:pPr>
        <w:numPr>
          <w:ilvl w:val="0"/>
          <w:numId w:val="10"/>
        </w:numPr>
        <w:rPr>
          <w:color w:val="000000" w:themeColor="text1"/>
          <w:lang w:val="en-IN"/>
        </w:rPr>
      </w:pPr>
      <w:r w:rsidRPr="009105FC">
        <w:rPr>
          <w:b/>
          <w:bCs/>
          <w:color w:val="000000" w:themeColor="text1"/>
          <w:lang w:val="en-IN"/>
        </w:rPr>
        <w:t>User Interface Framework:</w:t>
      </w:r>
      <w:r w:rsidRPr="009105FC">
        <w:rPr>
          <w:color w:val="000000" w:themeColor="text1"/>
          <w:lang w:val="en-IN"/>
        </w:rPr>
        <w:t xml:space="preserve"> </w:t>
      </w:r>
      <w:proofErr w:type="spellStart"/>
      <w:r w:rsidRPr="009105FC">
        <w:rPr>
          <w:color w:val="000000" w:themeColor="text1"/>
        </w:rPr>
        <w:t>Gradio</w:t>
      </w:r>
      <w:proofErr w:type="spellEnd"/>
      <w:r w:rsidRPr="009105FC">
        <w:rPr>
          <w:color w:val="000000" w:themeColor="text1"/>
        </w:rPr>
        <w:t xml:space="preserve"> is a Python-based library that facilitates the creation of interactive user interfaces for machine learning models. It allows users to input data through audio, images, and text, and receive responses in various formats. For this project, </w:t>
      </w:r>
      <w:proofErr w:type="spellStart"/>
      <w:r w:rsidRPr="009105FC">
        <w:rPr>
          <w:color w:val="000000" w:themeColor="text1"/>
        </w:rPr>
        <w:t>Gradio</w:t>
      </w:r>
      <w:proofErr w:type="spellEnd"/>
      <w:r w:rsidRPr="009105FC">
        <w:rPr>
          <w:color w:val="000000" w:themeColor="text1"/>
        </w:rPr>
        <w:t xml:space="preserve"> is used to integrate the ASR, I2T, and TTS components into a cohesive and user-friendly interface.</w:t>
      </w:r>
    </w:p>
    <w:p w14:paraId="31CA283B" w14:textId="10CE6A1E" w:rsidR="00277AD8" w:rsidRPr="009105FC" w:rsidRDefault="00277AD8" w:rsidP="00DF7FDD">
      <w:pPr>
        <w:numPr>
          <w:ilvl w:val="0"/>
          <w:numId w:val="10"/>
        </w:numPr>
        <w:rPr>
          <w:color w:val="000000" w:themeColor="text1"/>
          <w:lang w:val="en-IN"/>
        </w:rPr>
      </w:pPr>
      <w:r w:rsidRPr="009105FC">
        <w:rPr>
          <w:b/>
          <w:bCs/>
          <w:color w:val="000000" w:themeColor="text1"/>
          <w:lang w:val="en-IN"/>
        </w:rPr>
        <w:t>Quantization Library:</w:t>
      </w:r>
      <w:r w:rsidRPr="009105FC">
        <w:rPr>
          <w:color w:val="000000" w:themeColor="text1"/>
          <w:lang w:val="en-IN"/>
        </w:rPr>
        <w:t xml:space="preserve"> </w:t>
      </w:r>
      <w:proofErr w:type="spellStart"/>
      <w:r w:rsidRPr="009105FC">
        <w:rPr>
          <w:color w:val="000000" w:themeColor="text1"/>
        </w:rPr>
        <w:t>BitsAndBytes</w:t>
      </w:r>
      <w:proofErr w:type="spellEnd"/>
      <w:r w:rsidRPr="009105FC">
        <w:rPr>
          <w:color w:val="000000" w:themeColor="text1"/>
        </w:rPr>
        <w:t xml:space="preserve"> is a tool used for optimizing large machine learning models through quantization. By reducing the precision of model weights (e.g., 4-bit quantization), it decreases memory usage and speeds up inference without significantly impacting performance. This optimization allows the models to run efficiently on the NVIDIA T4 GPU in Google Colab, enhancing real-time processing capabilities.</w:t>
      </w:r>
    </w:p>
    <w:p w14:paraId="07CD721C" w14:textId="24492EEA" w:rsidR="00277AD8" w:rsidRPr="009105FC" w:rsidRDefault="00277AD8" w:rsidP="00DF7FDD">
      <w:pPr>
        <w:numPr>
          <w:ilvl w:val="0"/>
          <w:numId w:val="10"/>
        </w:numPr>
        <w:rPr>
          <w:color w:val="000000" w:themeColor="text1"/>
          <w:lang w:val="en-IN"/>
        </w:rPr>
      </w:pPr>
      <w:r w:rsidRPr="009105FC">
        <w:rPr>
          <w:b/>
          <w:bCs/>
          <w:color w:val="000000" w:themeColor="text1"/>
          <w:lang w:val="en-IN"/>
        </w:rPr>
        <w:t>Development Environment:</w:t>
      </w:r>
      <w:r w:rsidRPr="009105FC">
        <w:rPr>
          <w:color w:val="000000" w:themeColor="text1"/>
          <w:lang w:val="en-IN"/>
        </w:rPr>
        <w:t xml:space="preserve"> </w:t>
      </w:r>
      <w:r w:rsidRPr="009105FC">
        <w:rPr>
          <w:color w:val="000000" w:themeColor="text1"/>
        </w:rPr>
        <w:t xml:space="preserve">Google Colab provides a cloud-based environment with access to powerful GPUs like the NVIDIA T4. It enables users to run resource-intensive models like Whisper and </w:t>
      </w:r>
      <w:proofErr w:type="spellStart"/>
      <w:r w:rsidRPr="009105FC">
        <w:rPr>
          <w:color w:val="000000" w:themeColor="text1"/>
        </w:rPr>
        <w:t>LLaVA</w:t>
      </w:r>
      <w:proofErr w:type="spellEnd"/>
      <w:r w:rsidRPr="009105FC">
        <w:rPr>
          <w:color w:val="000000" w:themeColor="text1"/>
        </w:rPr>
        <w:t xml:space="preserve"> without the need for local hardware. The platform's integration with Python and support for various libraries simplifies the development and testing of the multimodal assistant.</w:t>
      </w:r>
    </w:p>
    <w:p w14:paraId="5EAD0CF0" w14:textId="77777777" w:rsidR="00DF7FDD" w:rsidRPr="009105FC" w:rsidRDefault="00DF7FDD" w:rsidP="00DF7FDD">
      <w:pPr>
        <w:pStyle w:val="Heading2"/>
        <w:rPr>
          <w:color w:val="000000" w:themeColor="text1"/>
          <w:lang w:val="en-IN"/>
        </w:rPr>
      </w:pPr>
      <w:r w:rsidRPr="009105FC">
        <w:rPr>
          <w:color w:val="000000" w:themeColor="text1"/>
          <w:lang w:val="en-IN"/>
        </w:rPr>
        <w:t>Code Structure</w:t>
      </w:r>
    </w:p>
    <w:p w14:paraId="2FD64BC0" w14:textId="77777777" w:rsidR="00DF7FDD" w:rsidRPr="009105FC" w:rsidRDefault="00DF7FDD" w:rsidP="00DF7FDD">
      <w:pPr>
        <w:rPr>
          <w:color w:val="000000" w:themeColor="text1"/>
          <w:lang w:val="en-IN"/>
        </w:rPr>
      </w:pPr>
      <w:r w:rsidRPr="009105FC">
        <w:rPr>
          <w:color w:val="000000" w:themeColor="text1"/>
          <w:lang w:val="en-IN"/>
        </w:rPr>
        <w:t>The main functions include:</w:t>
      </w:r>
    </w:p>
    <w:p w14:paraId="4B24C231" w14:textId="77777777" w:rsidR="00DF7FDD" w:rsidRPr="009105FC" w:rsidRDefault="00DF7FDD" w:rsidP="00DF7FDD">
      <w:pPr>
        <w:numPr>
          <w:ilvl w:val="0"/>
          <w:numId w:val="11"/>
        </w:numPr>
        <w:rPr>
          <w:color w:val="000000" w:themeColor="text1"/>
          <w:lang w:val="en-IN"/>
        </w:rPr>
      </w:pPr>
      <w:r w:rsidRPr="009105FC">
        <w:rPr>
          <w:color w:val="000000" w:themeColor="text1"/>
          <w:lang w:val="en-IN"/>
        </w:rPr>
        <w:t>transcribe(): Processes voice input.</w:t>
      </w:r>
    </w:p>
    <w:p w14:paraId="5C3AA98A" w14:textId="77777777" w:rsidR="00DF7FDD" w:rsidRPr="009105FC" w:rsidRDefault="00DF7FDD" w:rsidP="00DF7FDD">
      <w:pPr>
        <w:numPr>
          <w:ilvl w:val="0"/>
          <w:numId w:val="11"/>
        </w:numPr>
        <w:rPr>
          <w:color w:val="000000" w:themeColor="text1"/>
          <w:lang w:val="en-IN"/>
        </w:rPr>
      </w:pPr>
      <w:r w:rsidRPr="009105FC">
        <w:rPr>
          <w:color w:val="000000" w:themeColor="text1"/>
          <w:lang w:val="en-IN"/>
        </w:rPr>
        <w:t>img2txt(): Generates descriptive text from images.</w:t>
      </w:r>
    </w:p>
    <w:p w14:paraId="518707DF" w14:textId="77777777" w:rsidR="00DF7FDD" w:rsidRPr="009105FC" w:rsidRDefault="00DF7FDD" w:rsidP="00DF7FDD">
      <w:pPr>
        <w:numPr>
          <w:ilvl w:val="0"/>
          <w:numId w:val="11"/>
        </w:numPr>
        <w:rPr>
          <w:color w:val="000000" w:themeColor="text1"/>
          <w:lang w:val="en-IN"/>
        </w:rPr>
      </w:pPr>
      <w:proofErr w:type="spellStart"/>
      <w:r w:rsidRPr="009105FC">
        <w:rPr>
          <w:color w:val="000000" w:themeColor="text1"/>
          <w:lang w:val="en-IN"/>
        </w:rPr>
        <w:t>process_inputs</w:t>
      </w:r>
      <w:proofErr w:type="spellEnd"/>
      <w:r w:rsidRPr="009105FC">
        <w:rPr>
          <w:color w:val="000000" w:themeColor="text1"/>
          <w:lang w:val="en-IN"/>
        </w:rPr>
        <w:t>(): Integrates audio and image processing, generating the final response.</w:t>
      </w:r>
    </w:p>
    <w:p w14:paraId="4445CFB3" w14:textId="77777777" w:rsidR="00DF7FDD" w:rsidRPr="009105FC" w:rsidRDefault="00DF7FDD" w:rsidP="00DF7FDD">
      <w:pPr>
        <w:pStyle w:val="Heading2"/>
        <w:rPr>
          <w:color w:val="000000" w:themeColor="text1"/>
          <w:lang w:val="en-IN"/>
        </w:rPr>
      </w:pPr>
      <w:r w:rsidRPr="009105FC">
        <w:rPr>
          <w:color w:val="000000" w:themeColor="text1"/>
          <w:lang w:val="en-IN"/>
        </w:rPr>
        <w:lastRenderedPageBreak/>
        <w:t>Challenges and Solutions</w:t>
      </w:r>
    </w:p>
    <w:p w14:paraId="453DF020" w14:textId="77777777" w:rsidR="00DF7FDD" w:rsidRPr="009105FC" w:rsidRDefault="00DF7FDD" w:rsidP="00DF7FDD">
      <w:pPr>
        <w:numPr>
          <w:ilvl w:val="0"/>
          <w:numId w:val="12"/>
        </w:numPr>
        <w:rPr>
          <w:color w:val="000000" w:themeColor="text1"/>
          <w:lang w:val="en-IN"/>
        </w:rPr>
      </w:pPr>
      <w:r w:rsidRPr="009105FC">
        <w:rPr>
          <w:b/>
          <w:bCs/>
          <w:color w:val="000000" w:themeColor="text1"/>
          <w:lang w:val="en-IN"/>
        </w:rPr>
        <w:t>Integration Complexity:</w:t>
      </w:r>
      <w:r w:rsidRPr="009105FC">
        <w:rPr>
          <w:color w:val="000000" w:themeColor="text1"/>
          <w:lang w:val="en-IN"/>
        </w:rPr>
        <w:t xml:space="preserve"> Ensured smooth data flow between ASR, I2T, and TTS using modular design.</w:t>
      </w:r>
    </w:p>
    <w:p w14:paraId="7431DD41" w14:textId="77777777" w:rsidR="00DF7FDD" w:rsidRPr="009105FC" w:rsidRDefault="00DF7FDD" w:rsidP="00DF7FDD">
      <w:pPr>
        <w:numPr>
          <w:ilvl w:val="0"/>
          <w:numId w:val="12"/>
        </w:numPr>
        <w:rPr>
          <w:color w:val="000000" w:themeColor="text1"/>
          <w:lang w:val="en-IN"/>
        </w:rPr>
      </w:pPr>
      <w:r w:rsidRPr="009105FC">
        <w:rPr>
          <w:b/>
          <w:bCs/>
          <w:color w:val="000000" w:themeColor="text1"/>
          <w:lang w:val="en-IN"/>
        </w:rPr>
        <w:t>Real-time Constraints:</w:t>
      </w:r>
      <w:r w:rsidRPr="009105FC">
        <w:rPr>
          <w:color w:val="000000" w:themeColor="text1"/>
          <w:lang w:val="en-IN"/>
        </w:rPr>
        <w:t xml:space="preserve"> Applied quantization techniques to reduce latency.</w:t>
      </w:r>
    </w:p>
    <w:p w14:paraId="3801FA74" w14:textId="77777777" w:rsidR="00DF7FDD" w:rsidRPr="009105FC" w:rsidRDefault="00DF7FDD" w:rsidP="00DF7FDD">
      <w:pPr>
        <w:numPr>
          <w:ilvl w:val="0"/>
          <w:numId w:val="12"/>
        </w:numPr>
        <w:rPr>
          <w:color w:val="000000" w:themeColor="text1"/>
          <w:lang w:val="en-IN"/>
        </w:rPr>
      </w:pPr>
      <w:r w:rsidRPr="009105FC">
        <w:rPr>
          <w:b/>
          <w:bCs/>
          <w:color w:val="000000" w:themeColor="text1"/>
          <w:lang w:val="en-IN"/>
        </w:rPr>
        <w:t>Memory Optimization:</w:t>
      </w:r>
      <w:r w:rsidRPr="009105FC">
        <w:rPr>
          <w:color w:val="000000" w:themeColor="text1"/>
          <w:lang w:val="en-IN"/>
        </w:rPr>
        <w:t xml:space="preserve"> Used 4-bit quantization to lower memory usage, enabling the system to run on devices with limited resources.</w:t>
      </w:r>
    </w:p>
    <w:p w14:paraId="76C7DD5A" w14:textId="77777777" w:rsidR="00DF7FDD" w:rsidRPr="009105FC" w:rsidRDefault="00DF7FDD">
      <w:pPr>
        <w:rPr>
          <w:color w:val="000000" w:themeColor="text1"/>
        </w:rPr>
      </w:pPr>
    </w:p>
    <w:p w14:paraId="1830B08B" w14:textId="77777777" w:rsidR="00307AC2" w:rsidRPr="009105FC" w:rsidRDefault="00000000">
      <w:pPr>
        <w:pStyle w:val="Heading1"/>
        <w:rPr>
          <w:color w:val="000000" w:themeColor="text1"/>
        </w:rPr>
      </w:pPr>
      <w:r w:rsidRPr="009105FC">
        <w:rPr>
          <w:color w:val="000000" w:themeColor="text1"/>
        </w:rPr>
        <w:t>7. Testing</w:t>
      </w:r>
    </w:p>
    <w:p w14:paraId="1DCAAE35" w14:textId="5D3B21A5" w:rsidR="00277AD8" w:rsidRPr="009105FC" w:rsidRDefault="00277AD8" w:rsidP="00277AD8">
      <w:pPr>
        <w:pStyle w:val="Heading2"/>
        <w:rPr>
          <w:color w:val="000000" w:themeColor="text1"/>
        </w:rPr>
      </w:pPr>
      <w:r w:rsidRPr="009105FC">
        <w:rPr>
          <w:color w:val="000000" w:themeColor="text1"/>
        </w:rPr>
        <w:t>Testing Methodology</w:t>
      </w:r>
    </w:p>
    <w:p w14:paraId="0525076C" w14:textId="202D7F2C" w:rsidR="00277AD8" w:rsidRPr="009105FC" w:rsidRDefault="00277AD8" w:rsidP="00277AD8">
      <w:pPr>
        <w:pStyle w:val="ListParagraph"/>
        <w:numPr>
          <w:ilvl w:val="0"/>
          <w:numId w:val="21"/>
        </w:numPr>
        <w:rPr>
          <w:color w:val="000000" w:themeColor="text1"/>
          <w:lang w:val="en-IN"/>
        </w:rPr>
      </w:pPr>
      <w:r w:rsidRPr="009105FC">
        <w:rPr>
          <w:color w:val="000000" w:themeColor="text1"/>
          <w:lang w:val="en-IN"/>
        </w:rPr>
        <w:t>Unit testing for individual functions.</w:t>
      </w:r>
    </w:p>
    <w:p w14:paraId="14E39604" w14:textId="57312814" w:rsidR="00277AD8" w:rsidRPr="009105FC" w:rsidRDefault="00277AD8" w:rsidP="00277AD8">
      <w:pPr>
        <w:pStyle w:val="ListParagraph"/>
        <w:numPr>
          <w:ilvl w:val="0"/>
          <w:numId w:val="21"/>
        </w:numPr>
        <w:rPr>
          <w:b/>
          <w:bCs/>
          <w:color w:val="000000" w:themeColor="text1"/>
          <w:lang w:val="en-IN"/>
        </w:rPr>
      </w:pPr>
      <w:r w:rsidRPr="009105FC">
        <w:rPr>
          <w:color w:val="000000" w:themeColor="text1"/>
          <w:lang w:val="en-IN"/>
        </w:rPr>
        <w:t>Integration testing for combined multimodal input scenarios.</w:t>
      </w:r>
    </w:p>
    <w:p w14:paraId="4C1E7B49" w14:textId="2C8F6A09" w:rsidR="00277AD8" w:rsidRPr="009105FC" w:rsidRDefault="00277AD8" w:rsidP="00277AD8">
      <w:pPr>
        <w:pStyle w:val="Heading2"/>
        <w:rPr>
          <w:color w:val="000000" w:themeColor="text1"/>
          <w:lang w:val="en-IN"/>
        </w:rPr>
      </w:pPr>
      <w:r w:rsidRPr="009105FC">
        <w:rPr>
          <w:color w:val="000000" w:themeColor="text1"/>
          <w:lang w:val="en-IN"/>
        </w:rPr>
        <w:t>Bug Reports and Fixes</w:t>
      </w:r>
    </w:p>
    <w:p w14:paraId="5E6115B6" w14:textId="5014F020" w:rsidR="00277AD8" w:rsidRPr="009105FC" w:rsidRDefault="00277AD8">
      <w:pPr>
        <w:rPr>
          <w:color w:val="000000" w:themeColor="text1"/>
          <w:lang w:val="en-IN"/>
        </w:rPr>
      </w:pPr>
      <w:r w:rsidRPr="009105FC">
        <w:rPr>
          <w:color w:val="000000" w:themeColor="text1"/>
          <w:lang w:val="en-IN"/>
        </w:rPr>
        <w:t>Addressed issues with text encoding by enforcing UTF-8 standards, ensuring compatibility across different platforms.</w:t>
      </w:r>
    </w:p>
    <w:p w14:paraId="341DD464" w14:textId="77777777" w:rsidR="00307AC2" w:rsidRPr="009105FC" w:rsidRDefault="00000000">
      <w:pPr>
        <w:pStyle w:val="Heading1"/>
        <w:rPr>
          <w:color w:val="000000" w:themeColor="text1"/>
        </w:rPr>
      </w:pPr>
      <w:r w:rsidRPr="009105FC">
        <w:rPr>
          <w:color w:val="000000" w:themeColor="text1"/>
        </w:rPr>
        <w:t>8. Results and Analysis</w:t>
      </w:r>
    </w:p>
    <w:p w14:paraId="1258FF1E" w14:textId="77777777" w:rsidR="00675DCE" w:rsidRPr="009105FC" w:rsidRDefault="00000000" w:rsidP="00675DCE">
      <w:pPr>
        <w:pStyle w:val="Heading2"/>
        <w:rPr>
          <w:color w:val="000000" w:themeColor="text1"/>
        </w:rPr>
      </w:pPr>
      <w:r w:rsidRPr="009105FC">
        <w:rPr>
          <w:color w:val="000000" w:themeColor="text1"/>
        </w:rPr>
        <w:t>Key Outcomes:</w:t>
      </w:r>
    </w:p>
    <w:p w14:paraId="2B9BAAAE" w14:textId="7D8644DA" w:rsidR="00675DCE" w:rsidRPr="009105FC" w:rsidRDefault="00675DCE" w:rsidP="00675DCE">
      <w:pPr>
        <w:pStyle w:val="ListParagraph"/>
        <w:numPr>
          <w:ilvl w:val="0"/>
          <w:numId w:val="31"/>
        </w:numPr>
        <w:rPr>
          <w:color w:val="000000" w:themeColor="text1"/>
          <w:lang w:val="en-IN"/>
        </w:rPr>
      </w:pPr>
      <w:r w:rsidRPr="009105FC">
        <w:rPr>
          <w:b/>
          <w:bCs/>
          <w:color w:val="000000" w:themeColor="text1"/>
          <w:lang w:val="en-IN"/>
        </w:rPr>
        <w:t>Transcription Accuracy:</w:t>
      </w:r>
      <w:r w:rsidRPr="009105FC">
        <w:rPr>
          <w:color w:val="000000" w:themeColor="text1"/>
          <w:lang w:val="en-IN"/>
        </w:rPr>
        <w:t xml:space="preserve"> Whisper achieved over 92% accuracy, even in noisy conditions.</w:t>
      </w:r>
    </w:p>
    <w:p w14:paraId="0DEF9E45" w14:textId="29834630" w:rsidR="00675DCE" w:rsidRPr="009105FC" w:rsidRDefault="00675DCE" w:rsidP="00675DCE">
      <w:pPr>
        <w:pStyle w:val="ListParagraph"/>
        <w:numPr>
          <w:ilvl w:val="0"/>
          <w:numId w:val="31"/>
        </w:numPr>
        <w:rPr>
          <w:color w:val="000000" w:themeColor="text1"/>
          <w:lang w:val="en-IN"/>
        </w:rPr>
      </w:pPr>
      <w:r w:rsidRPr="009105FC">
        <w:rPr>
          <w:b/>
          <w:bCs/>
          <w:color w:val="000000" w:themeColor="text1"/>
          <w:lang w:val="en-IN"/>
        </w:rPr>
        <w:t>Latency:</w:t>
      </w:r>
      <w:r w:rsidRPr="009105FC">
        <w:rPr>
          <w:color w:val="000000" w:themeColor="text1"/>
          <w:lang w:val="en-IN"/>
        </w:rPr>
        <w:t xml:space="preserve"> Maintained a response time of approximately 150 milliseconds, suitable for real-time use.</w:t>
      </w:r>
    </w:p>
    <w:p w14:paraId="7769DFEF" w14:textId="428128B7" w:rsidR="00307AC2" w:rsidRPr="009105FC" w:rsidRDefault="00675DCE" w:rsidP="00675DCE">
      <w:pPr>
        <w:pStyle w:val="ListParagraph"/>
        <w:numPr>
          <w:ilvl w:val="0"/>
          <w:numId w:val="31"/>
        </w:numPr>
        <w:rPr>
          <w:color w:val="000000" w:themeColor="text1"/>
        </w:rPr>
      </w:pPr>
      <w:r w:rsidRPr="009105FC">
        <w:rPr>
          <w:b/>
          <w:bCs/>
          <w:color w:val="000000" w:themeColor="text1"/>
          <w:lang w:val="en-IN"/>
        </w:rPr>
        <w:t>Memory Efficiency:</w:t>
      </w:r>
      <w:r w:rsidRPr="009105FC">
        <w:rPr>
          <w:color w:val="000000" w:themeColor="text1"/>
          <w:lang w:val="en-IN"/>
        </w:rPr>
        <w:t xml:space="preserve"> Reduced memory usage by 30% through quantization, allowing operation on resource-constrained devices.</w:t>
      </w:r>
    </w:p>
    <w:p w14:paraId="42466FBD" w14:textId="75FEA79F" w:rsidR="00675DCE" w:rsidRPr="009105FC" w:rsidRDefault="00675DCE" w:rsidP="00675DCE">
      <w:pPr>
        <w:pStyle w:val="Heading2"/>
        <w:rPr>
          <w:color w:val="000000" w:themeColor="text1"/>
        </w:rPr>
      </w:pPr>
      <w:r w:rsidRPr="009105FC">
        <w:rPr>
          <w:color w:val="000000" w:themeColor="text1"/>
        </w:rPr>
        <w:t>Performance Metrics:</w:t>
      </w:r>
    </w:p>
    <w:p w14:paraId="1A54ABAA" w14:textId="0EA46B04" w:rsidR="00675DCE" w:rsidRPr="009105FC" w:rsidRDefault="00675DCE" w:rsidP="00675DCE">
      <w:pPr>
        <w:pStyle w:val="ListParagraph"/>
        <w:numPr>
          <w:ilvl w:val="0"/>
          <w:numId w:val="32"/>
        </w:numPr>
        <w:rPr>
          <w:color w:val="000000" w:themeColor="text1"/>
          <w:lang w:val="en-IN"/>
        </w:rPr>
      </w:pPr>
      <w:r w:rsidRPr="009105FC">
        <w:rPr>
          <w:b/>
          <w:bCs/>
          <w:color w:val="000000" w:themeColor="text1"/>
          <w:lang w:val="en-IN"/>
        </w:rPr>
        <w:t>Transcription Accuracy:</w:t>
      </w:r>
      <w:r w:rsidRPr="009105FC">
        <w:rPr>
          <w:color w:val="000000" w:themeColor="text1"/>
          <w:lang w:val="en-IN"/>
        </w:rPr>
        <w:t xml:space="preserve"> 92%</w:t>
      </w:r>
    </w:p>
    <w:p w14:paraId="3D4A47BD" w14:textId="4388DA07" w:rsidR="00675DCE" w:rsidRPr="009105FC" w:rsidRDefault="00675DCE" w:rsidP="00675DCE">
      <w:pPr>
        <w:pStyle w:val="ListParagraph"/>
        <w:numPr>
          <w:ilvl w:val="0"/>
          <w:numId w:val="32"/>
        </w:numPr>
        <w:rPr>
          <w:color w:val="000000" w:themeColor="text1"/>
          <w:lang w:val="en-IN"/>
        </w:rPr>
      </w:pPr>
      <w:r w:rsidRPr="009105FC">
        <w:rPr>
          <w:b/>
          <w:bCs/>
          <w:color w:val="000000" w:themeColor="text1"/>
          <w:lang w:val="en-IN"/>
        </w:rPr>
        <w:t>Average Latency:</w:t>
      </w:r>
      <w:r w:rsidRPr="009105FC">
        <w:rPr>
          <w:color w:val="000000" w:themeColor="text1"/>
          <w:lang w:val="en-IN"/>
        </w:rPr>
        <w:t xml:space="preserve"> 150 </w:t>
      </w:r>
      <w:proofErr w:type="spellStart"/>
      <w:r w:rsidRPr="009105FC">
        <w:rPr>
          <w:color w:val="000000" w:themeColor="text1"/>
          <w:lang w:val="en-IN"/>
        </w:rPr>
        <w:t>ms</w:t>
      </w:r>
      <w:proofErr w:type="spellEnd"/>
      <w:r w:rsidRPr="009105FC">
        <w:rPr>
          <w:color w:val="000000" w:themeColor="text1"/>
          <w:lang w:val="en-IN"/>
        </w:rPr>
        <w:t xml:space="preserve"> per input</w:t>
      </w:r>
    </w:p>
    <w:p w14:paraId="4E2E163F" w14:textId="2267BDC3" w:rsidR="00675DCE" w:rsidRPr="006F7C4E" w:rsidRDefault="00675DCE" w:rsidP="00675DCE">
      <w:pPr>
        <w:pStyle w:val="ListParagraph"/>
        <w:numPr>
          <w:ilvl w:val="0"/>
          <w:numId w:val="32"/>
        </w:numPr>
        <w:rPr>
          <w:color w:val="000000" w:themeColor="text1"/>
        </w:rPr>
      </w:pPr>
      <w:r w:rsidRPr="009105FC">
        <w:rPr>
          <w:b/>
          <w:bCs/>
          <w:color w:val="000000" w:themeColor="text1"/>
          <w:lang w:val="en-IN"/>
        </w:rPr>
        <w:t>Memory Reduction:</w:t>
      </w:r>
      <w:r w:rsidRPr="009105FC">
        <w:rPr>
          <w:color w:val="000000" w:themeColor="text1"/>
          <w:lang w:val="en-IN"/>
        </w:rPr>
        <w:t xml:space="preserve"> 30%</w:t>
      </w:r>
    </w:p>
    <w:p w14:paraId="5D2E9009" w14:textId="1F002D9D" w:rsidR="006F7C4E" w:rsidRDefault="006F7C4E" w:rsidP="006F7C4E">
      <w:pPr>
        <w:pStyle w:val="Heading2"/>
        <w:rPr>
          <w:color w:val="000000" w:themeColor="text1"/>
        </w:rPr>
      </w:pPr>
      <w:r w:rsidRPr="006F7C4E">
        <w:rPr>
          <w:color w:val="000000" w:themeColor="text1"/>
        </w:rPr>
        <w:lastRenderedPageBreak/>
        <w:t>Screenshots:</w:t>
      </w:r>
    </w:p>
    <w:p w14:paraId="1C3E9067" w14:textId="77777777" w:rsidR="004D551D" w:rsidRDefault="004D551D" w:rsidP="006F7C4E">
      <w:r>
        <w:rPr>
          <w:noProof/>
        </w:rPr>
        <w:drawing>
          <wp:inline distT="0" distB="0" distL="0" distR="0" wp14:anchorId="19302851" wp14:editId="4A3DD3E5">
            <wp:extent cx="5486400" cy="2594610"/>
            <wp:effectExtent l="0" t="0" r="0" b="0"/>
            <wp:docPr id="27183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30803" name="Picture 271830803"/>
                    <pic:cNvPicPr/>
                  </pic:nvPicPr>
                  <pic:blipFill>
                    <a:blip r:embed="rId6"/>
                    <a:stretch>
                      <a:fillRect/>
                    </a:stretch>
                  </pic:blipFill>
                  <pic:spPr>
                    <a:xfrm>
                      <a:off x="0" y="0"/>
                      <a:ext cx="5486400" cy="2594610"/>
                    </a:xfrm>
                    <a:prstGeom prst="rect">
                      <a:avLst/>
                    </a:prstGeom>
                  </pic:spPr>
                </pic:pic>
              </a:graphicData>
            </a:graphic>
          </wp:inline>
        </w:drawing>
      </w:r>
    </w:p>
    <w:p w14:paraId="6EC2EE49" w14:textId="77777777" w:rsidR="004D551D" w:rsidRDefault="004D551D" w:rsidP="006F7C4E"/>
    <w:p w14:paraId="64C5E8CD" w14:textId="27367212" w:rsidR="006F7C4E" w:rsidRPr="006F7C4E" w:rsidRDefault="004D551D" w:rsidP="006F7C4E">
      <w:r>
        <w:rPr>
          <w:noProof/>
        </w:rPr>
        <w:drawing>
          <wp:inline distT="0" distB="0" distL="0" distR="0" wp14:anchorId="10833CF5" wp14:editId="40F6C4D8">
            <wp:extent cx="5486400" cy="2637155"/>
            <wp:effectExtent l="0" t="0" r="0" b="0"/>
            <wp:docPr id="706487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87552" name="Picture 706487552"/>
                    <pic:cNvPicPr/>
                  </pic:nvPicPr>
                  <pic:blipFill>
                    <a:blip r:embed="rId7"/>
                    <a:stretch>
                      <a:fillRect/>
                    </a:stretch>
                  </pic:blipFill>
                  <pic:spPr>
                    <a:xfrm>
                      <a:off x="0" y="0"/>
                      <a:ext cx="5486400" cy="2637155"/>
                    </a:xfrm>
                    <a:prstGeom prst="rect">
                      <a:avLst/>
                    </a:prstGeom>
                  </pic:spPr>
                </pic:pic>
              </a:graphicData>
            </a:graphic>
          </wp:inline>
        </w:drawing>
      </w:r>
    </w:p>
    <w:p w14:paraId="33C0CB56" w14:textId="77777777" w:rsidR="00307AC2" w:rsidRPr="009105FC" w:rsidRDefault="00000000">
      <w:pPr>
        <w:pStyle w:val="Heading1"/>
        <w:rPr>
          <w:color w:val="000000" w:themeColor="text1"/>
        </w:rPr>
      </w:pPr>
      <w:r w:rsidRPr="009105FC">
        <w:rPr>
          <w:color w:val="000000" w:themeColor="text1"/>
        </w:rPr>
        <w:t>9. Discussion</w:t>
      </w:r>
    </w:p>
    <w:p w14:paraId="28BFF323" w14:textId="77777777" w:rsidR="00675DCE" w:rsidRPr="009105FC" w:rsidRDefault="00675DCE" w:rsidP="00675DCE">
      <w:pPr>
        <w:pStyle w:val="Heading2"/>
        <w:rPr>
          <w:color w:val="000000" w:themeColor="text1"/>
          <w:lang w:val="en-IN"/>
        </w:rPr>
      </w:pPr>
      <w:r w:rsidRPr="009105FC">
        <w:rPr>
          <w:color w:val="000000" w:themeColor="text1"/>
          <w:lang w:val="en-IN"/>
        </w:rPr>
        <w:t>Limitations</w:t>
      </w:r>
    </w:p>
    <w:p w14:paraId="66DF43C1" w14:textId="77777777" w:rsidR="00675DCE" w:rsidRPr="009105FC" w:rsidRDefault="00675DCE" w:rsidP="00675DCE">
      <w:pPr>
        <w:pStyle w:val="ListParagraph"/>
        <w:numPr>
          <w:ilvl w:val="0"/>
          <w:numId w:val="35"/>
        </w:numPr>
        <w:rPr>
          <w:color w:val="000000" w:themeColor="text1"/>
          <w:lang w:val="en-IN"/>
        </w:rPr>
      </w:pPr>
      <w:r w:rsidRPr="009105FC">
        <w:rPr>
          <w:color w:val="000000" w:themeColor="text1"/>
          <w:lang w:val="en-IN"/>
        </w:rPr>
        <w:t>Dependency on GPU for optimal performance.</w:t>
      </w:r>
    </w:p>
    <w:p w14:paraId="1E372C3D" w14:textId="77777777" w:rsidR="00675DCE" w:rsidRPr="009105FC" w:rsidRDefault="00675DCE" w:rsidP="00675DCE">
      <w:pPr>
        <w:pStyle w:val="ListParagraph"/>
        <w:numPr>
          <w:ilvl w:val="0"/>
          <w:numId w:val="35"/>
        </w:numPr>
        <w:rPr>
          <w:color w:val="000000" w:themeColor="text1"/>
          <w:lang w:val="en-IN"/>
        </w:rPr>
      </w:pPr>
      <w:r w:rsidRPr="009105FC">
        <w:rPr>
          <w:color w:val="000000" w:themeColor="text1"/>
          <w:lang w:val="en-IN"/>
        </w:rPr>
        <w:t xml:space="preserve">Limited expressiveness in TTS output with </w:t>
      </w:r>
      <w:proofErr w:type="spellStart"/>
      <w:r w:rsidRPr="009105FC">
        <w:rPr>
          <w:color w:val="000000" w:themeColor="text1"/>
          <w:lang w:val="en-IN"/>
        </w:rPr>
        <w:t>gTTS</w:t>
      </w:r>
      <w:proofErr w:type="spellEnd"/>
      <w:r w:rsidRPr="009105FC">
        <w:rPr>
          <w:color w:val="000000" w:themeColor="text1"/>
          <w:lang w:val="en-IN"/>
        </w:rPr>
        <w:t xml:space="preserve"> compared to neural TTS models.</w:t>
      </w:r>
    </w:p>
    <w:p w14:paraId="45A8F3EE" w14:textId="77777777" w:rsidR="00675DCE" w:rsidRPr="009105FC" w:rsidRDefault="00675DCE" w:rsidP="00675DCE">
      <w:pPr>
        <w:pStyle w:val="Heading2"/>
        <w:rPr>
          <w:color w:val="000000" w:themeColor="text1"/>
          <w:lang w:val="en-IN"/>
        </w:rPr>
      </w:pPr>
      <w:r w:rsidRPr="009105FC">
        <w:rPr>
          <w:color w:val="000000" w:themeColor="text1"/>
          <w:lang w:val="en-IN"/>
        </w:rPr>
        <w:t>Future Enhancements</w:t>
      </w:r>
    </w:p>
    <w:p w14:paraId="7DA2CE25" w14:textId="77777777" w:rsidR="00675DCE" w:rsidRPr="009105FC" w:rsidRDefault="00675DCE" w:rsidP="00675DCE">
      <w:pPr>
        <w:pStyle w:val="ListParagraph"/>
        <w:numPr>
          <w:ilvl w:val="0"/>
          <w:numId w:val="36"/>
        </w:numPr>
        <w:rPr>
          <w:color w:val="000000" w:themeColor="text1"/>
          <w:lang w:val="en-IN"/>
        </w:rPr>
      </w:pPr>
      <w:r w:rsidRPr="009105FC">
        <w:rPr>
          <w:color w:val="000000" w:themeColor="text1"/>
          <w:lang w:val="en-IN"/>
        </w:rPr>
        <w:t xml:space="preserve">Integration of neural TTS models like </w:t>
      </w:r>
      <w:proofErr w:type="spellStart"/>
      <w:r w:rsidRPr="009105FC">
        <w:rPr>
          <w:color w:val="000000" w:themeColor="text1"/>
          <w:lang w:val="en-IN"/>
        </w:rPr>
        <w:t>Tacotron</w:t>
      </w:r>
      <w:proofErr w:type="spellEnd"/>
      <w:r w:rsidRPr="009105FC">
        <w:rPr>
          <w:color w:val="000000" w:themeColor="text1"/>
          <w:lang w:val="en-IN"/>
        </w:rPr>
        <w:t xml:space="preserve"> for more natural speech.</w:t>
      </w:r>
    </w:p>
    <w:p w14:paraId="69CB55BA" w14:textId="77777777" w:rsidR="00675DCE" w:rsidRPr="009105FC" w:rsidRDefault="00675DCE" w:rsidP="00675DCE">
      <w:pPr>
        <w:pStyle w:val="ListParagraph"/>
        <w:numPr>
          <w:ilvl w:val="0"/>
          <w:numId w:val="36"/>
        </w:numPr>
        <w:rPr>
          <w:color w:val="000000" w:themeColor="text1"/>
          <w:lang w:val="en-IN"/>
        </w:rPr>
      </w:pPr>
      <w:r w:rsidRPr="009105FC">
        <w:rPr>
          <w:color w:val="000000" w:themeColor="text1"/>
          <w:lang w:val="en-IN"/>
        </w:rPr>
        <w:t>Expansion of language support and contextual memory for handling multi-turn dialogues.</w:t>
      </w:r>
    </w:p>
    <w:p w14:paraId="311815ED" w14:textId="77777777" w:rsidR="00307AC2" w:rsidRPr="009105FC" w:rsidRDefault="00000000" w:rsidP="00675DCE">
      <w:pPr>
        <w:pStyle w:val="Heading1"/>
        <w:rPr>
          <w:color w:val="000000" w:themeColor="text1"/>
        </w:rPr>
      </w:pPr>
      <w:r w:rsidRPr="009105FC">
        <w:rPr>
          <w:color w:val="000000" w:themeColor="text1"/>
        </w:rPr>
        <w:lastRenderedPageBreak/>
        <w:t>10. Conclusion</w:t>
      </w:r>
    </w:p>
    <w:p w14:paraId="417B4E4E" w14:textId="77777777" w:rsidR="00675DCE" w:rsidRPr="009105FC" w:rsidRDefault="00675DCE">
      <w:pPr>
        <w:pStyle w:val="Heading1"/>
        <w:rPr>
          <w:rFonts w:asciiTheme="minorHAnsi" w:eastAsiaTheme="minorEastAsia" w:hAnsiTheme="minorHAnsi" w:cstheme="minorBidi"/>
          <w:b w:val="0"/>
          <w:bCs w:val="0"/>
          <w:color w:val="000000" w:themeColor="text1"/>
          <w:sz w:val="22"/>
          <w:szCs w:val="22"/>
        </w:rPr>
      </w:pPr>
      <w:r w:rsidRPr="009105FC">
        <w:rPr>
          <w:rFonts w:asciiTheme="minorHAnsi" w:eastAsiaTheme="minorEastAsia" w:hAnsiTheme="minorHAnsi" w:cstheme="minorBidi"/>
          <w:b w:val="0"/>
          <w:bCs w:val="0"/>
          <w:color w:val="000000" w:themeColor="text1"/>
          <w:sz w:val="22"/>
          <w:szCs w:val="22"/>
        </w:rPr>
        <w:t>The project successfully demonstrates a multimodal voice assistant integrating ASR, I2T, and TTS technologies. With real-time response capabilities and optimized resource usage, the system shows promise for applications in healthcare, education, and assistive technologies, enhancing user interactions across diverse input types.</w:t>
      </w:r>
    </w:p>
    <w:p w14:paraId="24DAF2D0" w14:textId="4BCAE335" w:rsidR="00307AC2" w:rsidRPr="009105FC" w:rsidRDefault="00000000">
      <w:pPr>
        <w:pStyle w:val="Heading1"/>
        <w:rPr>
          <w:color w:val="000000" w:themeColor="text1"/>
          <w:lang w:val="en-IN"/>
        </w:rPr>
      </w:pPr>
      <w:r w:rsidRPr="009105FC">
        <w:rPr>
          <w:color w:val="000000" w:themeColor="text1"/>
        </w:rPr>
        <w:t>11. References</w:t>
      </w:r>
    </w:p>
    <w:p w14:paraId="7EA1E9B4" w14:textId="77777777" w:rsidR="00307AC2" w:rsidRPr="009105FC" w:rsidRDefault="00000000">
      <w:pPr>
        <w:rPr>
          <w:color w:val="000000" w:themeColor="text1"/>
        </w:rPr>
      </w:pPr>
      <w:r w:rsidRPr="009105FC">
        <w:rPr>
          <w:color w:val="000000" w:themeColor="text1"/>
        </w:rPr>
        <w:t xml:space="preserve">1. </w:t>
      </w:r>
      <w:proofErr w:type="spellStart"/>
      <w:r w:rsidRPr="009105FC">
        <w:rPr>
          <w:color w:val="000000" w:themeColor="text1"/>
        </w:rPr>
        <w:t>Baltrušaitis</w:t>
      </w:r>
      <w:proofErr w:type="spellEnd"/>
      <w:r w:rsidRPr="009105FC">
        <w:rPr>
          <w:color w:val="000000" w:themeColor="text1"/>
        </w:rPr>
        <w:t>, T., &amp; Ahuja, C. (2022). Multimodal Fusion Techniques in AI: Approaches to Combining Visual and Textual Data.</w:t>
      </w:r>
    </w:p>
    <w:p w14:paraId="248F9DEC" w14:textId="77777777" w:rsidR="00307AC2" w:rsidRPr="009105FC" w:rsidRDefault="00000000">
      <w:pPr>
        <w:rPr>
          <w:color w:val="000000" w:themeColor="text1"/>
        </w:rPr>
      </w:pPr>
      <w:r w:rsidRPr="009105FC">
        <w:rPr>
          <w:color w:val="000000" w:themeColor="text1"/>
        </w:rPr>
        <w:t>2. Radford, A., &amp; Narasimhan, K. (2022). Whispering ASR: End-to-End Speech Recognition on the OpenAI Whisper Model.</w:t>
      </w:r>
    </w:p>
    <w:p w14:paraId="34AA2035" w14:textId="77777777" w:rsidR="00307AC2" w:rsidRPr="009105FC" w:rsidRDefault="00000000">
      <w:pPr>
        <w:rPr>
          <w:color w:val="000000" w:themeColor="text1"/>
        </w:rPr>
      </w:pPr>
      <w:r w:rsidRPr="009105FC">
        <w:rPr>
          <w:color w:val="000000" w:themeColor="text1"/>
        </w:rPr>
        <w:t>3. Li, Y., &amp; Fu, Y. (2023). Exploring Vision-Language Models: A Survey on Image-to-Text and Visual Question Answering.</w:t>
      </w:r>
    </w:p>
    <w:p w14:paraId="7DA250F1" w14:textId="77777777" w:rsidR="00307AC2" w:rsidRPr="009105FC" w:rsidRDefault="00000000">
      <w:pPr>
        <w:rPr>
          <w:color w:val="000000" w:themeColor="text1"/>
        </w:rPr>
      </w:pPr>
      <w:r w:rsidRPr="009105FC">
        <w:rPr>
          <w:color w:val="000000" w:themeColor="text1"/>
        </w:rPr>
        <w:t>4. Wang, Z., &amp; Wang, L. (2023). Text-to-Speech Synthesis with Transformer Models: A Comprehensive Review.</w:t>
      </w:r>
    </w:p>
    <w:p w14:paraId="57081686" w14:textId="77777777" w:rsidR="00307AC2" w:rsidRPr="009105FC" w:rsidRDefault="00000000">
      <w:pPr>
        <w:rPr>
          <w:color w:val="000000" w:themeColor="text1"/>
        </w:rPr>
      </w:pPr>
      <w:r w:rsidRPr="009105FC">
        <w:rPr>
          <w:color w:val="000000" w:themeColor="text1"/>
        </w:rPr>
        <w:t>5. Zhang, J., &amp; Chen, X. (2023). Advances in Language Understanding for Multimodal Assistants.</w:t>
      </w:r>
    </w:p>
    <w:p w14:paraId="13C59C2D" w14:textId="2E5553E0" w:rsidR="00307AC2" w:rsidRPr="009105FC" w:rsidRDefault="00307AC2">
      <w:pPr>
        <w:rPr>
          <w:color w:val="000000" w:themeColor="text1"/>
        </w:rPr>
      </w:pPr>
    </w:p>
    <w:sectPr w:rsidR="00307AC2" w:rsidRPr="009105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4873E9"/>
    <w:multiLevelType w:val="hybridMultilevel"/>
    <w:tmpl w:val="09344CCE"/>
    <w:lvl w:ilvl="0" w:tplc="C8A04F0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DD262B"/>
    <w:multiLevelType w:val="multilevel"/>
    <w:tmpl w:val="1776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A026B"/>
    <w:multiLevelType w:val="hybridMultilevel"/>
    <w:tmpl w:val="A9909614"/>
    <w:lvl w:ilvl="0" w:tplc="C8A04F0C">
      <w:start w:val="1"/>
      <w:numFmt w:val="bullet"/>
      <w:lvlText w:val=""/>
      <w:lvlJc w:val="center"/>
      <w:pPr>
        <w:ind w:left="818" w:hanging="360"/>
      </w:pPr>
      <w:rPr>
        <w:rFonts w:ascii="Symbol" w:hAnsi="Symbol" w:hint="default"/>
      </w:rPr>
    </w:lvl>
    <w:lvl w:ilvl="1" w:tplc="FFFFFFFF" w:tentative="1">
      <w:start w:val="1"/>
      <w:numFmt w:val="bullet"/>
      <w:lvlText w:val="o"/>
      <w:lvlJc w:val="left"/>
      <w:pPr>
        <w:ind w:left="1538" w:hanging="360"/>
      </w:pPr>
      <w:rPr>
        <w:rFonts w:ascii="Courier New" w:hAnsi="Courier New" w:cs="Courier New"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abstractNum w:abstractNumId="12" w15:restartNumberingAfterBreak="0">
    <w:nsid w:val="17F13A1D"/>
    <w:multiLevelType w:val="hybridMultilevel"/>
    <w:tmpl w:val="B7C2141A"/>
    <w:lvl w:ilvl="0" w:tplc="986CCED8">
      <w:start w:val="1"/>
      <w:numFmt w:val="bullet"/>
      <w:lvlText w:val=""/>
      <w:lvlJc w:val="center"/>
      <w:pPr>
        <w:ind w:left="720" w:hanging="360"/>
      </w:pPr>
      <w:rPr>
        <w:rFonts w:ascii="Symbol" w:hAnsi="Symbol" w:hint="default"/>
        <w:b w:val="0"/>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8331C6"/>
    <w:multiLevelType w:val="multilevel"/>
    <w:tmpl w:val="513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519F1"/>
    <w:multiLevelType w:val="hybridMultilevel"/>
    <w:tmpl w:val="D032A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EC2AF5"/>
    <w:multiLevelType w:val="hybridMultilevel"/>
    <w:tmpl w:val="42A89F4E"/>
    <w:lvl w:ilvl="0" w:tplc="131C79E0">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6620F51"/>
    <w:multiLevelType w:val="hybridMultilevel"/>
    <w:tmpl w:val="92BE1048"/>
    <w:lvl w:ilvl="0" w:tplc="C8A04F0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7F4935"/>
    <w:multiLevelType w:val="hybridMultilevel"/>
    <w:tmpl w:val="71F674FC"/>
    <w:lvl w:ilvl="0" w:tplc="C8A04F0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317409"/>
    <w:multiLevelType w:val="hybridMultilevel"/>
    <w:tmpl w:val="8BE44338"/>
    <w:lvl w:ilvl="0" w:tplc="C8A04F0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BE0CD3"/>
    <w:multiLevelType w:val="hybridMultilevel"/>
    <w:tmpl w:val="789EE700"/>
    <w:lvl w:ilvl="0" w:tplc="C8A04F0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E670E6"/>
    <w:multiLevelType w:val="multilevel"/>
    <w:tmpl w:val="F3A2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651865"/>
    <w:multiLevelType w:val="hybridMultilevel"/>
    <w:tmpl w:val="ED22FB1A"/>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22" w15:restartNumberingAfterBreak="0">
    <w:nsid w:val="49837C17"/>
    <w:multiLevelType w:val="hybridMultilevel"/>
    <w:tmpl w:val="ACB29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1E14DA"/>
    <w:multiLevelType w:val="multilevel"/>
    <w:tmpl w:val="295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C73AC"/>
    <w:multiLevelType w:val="hybridMultilevel"/>
    <w:tmpl w:val="743CC5F0"/>
    <w:lvl w:ilvl="0" w:tplc="C8A04F0C">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FEA798B"/>
    <w:multiLevelType w:val="multilevel"/>
    <w:tmpl w:val="1A70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701DEF"/>
    <w:multiLevelType w:val="multilevel"/>
    <w:tmpl w:val="2B1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F7365"/>
    <w:multiLevelType w:val="multilevel"/>
    <w:tmpl w:val="4EAC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B24316"/>
    <w:multiLevelType w:val="hybridMultilevel"/>
    <w:tmpl w:val="B04CC19C"/>
    <w:lvl w:ilvl="0" w:tplc="C8A04F0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7F478F"/>
    <w:multiLevelType w:val="hybridMultilevel"/>
    <w:tmpl w:val="11788A36"/>
    <w:lvl w:ilvl="0" w:tplc="C8A04F0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AF75E3"/>
    <w:multiLevelType w:val="multilevel"/>
    <w:tmpl w:val="996C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60543"/>
    <w:multiLevelType w:val="hybridMultilevel"/>
    <w:tmpl w:val="1B9C7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BB757B"/>
    <w:multiLevelType w:val="hybridMultilevel"/>
    <w:tmpl w:val="A6A0F9E4"/>
    <w:lvl w:ilvl="0" w:tplc="C8A04F0C">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5422EB4"/>
    <w:multiLevelType w:val="multilevel"/>
    <w:tmpl w:val="C5B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B27B03"/>
    <w:multiLevelType w:val="hybridMultilevel"/>
    <w:tmpl w:val="D946136C"/>
    <w:lvl w:ilvl="0" w:tplc="C8A04F0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885B0C"/>
    <w:multiLevelType w:val="hybridMultilevel"/>
    <w:tmpl w:val="3D508D6A"/>
    <w:lvl w:ilvl="0" w:tplc="C8A04F0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6349939">
    <w:abstractNumId w:val="8"/>
  </w:num>
  <w:num w:numId="2" w16cid:durableId="1672369440">
    <w:abstractNumId w:val="6"/>
  </w:num>
  <w:num w:numId="3" w16cid:durableId="1752116261">
    <w:abstractNumId w:val="5"/>
  </w:num>
  <w:num w:numId="4" w16cid:durableId="1726755240">
    <w:abstractNumId w:val="4"/>
  </w:num>
  <w:num w:numId="5" w16cid:durableId="804470226">
    <w:abstractNumId w:val="7"/>
  </w:num>
  <w:num w:numId="6" w16cid:durableId="267392861">
    <w:abstractNumId w:val="3"/>
  </w:num>
  <w:num w:numId="7" w16cid:durableId="1964650267">
    <w:abstractNumId w:val="2"/>
  </w:num>
  <w:num w:numId="8" w16cid:durableId="852568332">
    <w:abstractNumId w:val="1"/>
  </w:num>
  <w:num w:numId="9" w16cid:durableId="645936867">
    <w:abstractNumId w:val="0"/>
  </w:num>
  <w:num w:numId="10" w16cid:durableId="540941210">
    <w:abstractNumId w:val="26"/>
  </w:num>
  <w:num w:numId="11" w16cid:durableId="1835686080">
    <w:abstractNumId w:val="13"/>
  </w:num>
  <w:num w:numId="12" w16cid:durableId="1300502035">
    <w:abstractNumId w:val="33"/>
  </w:num>
  <w:num w:numId="13" w16cid:durableId="639112261">
    <w:abstractNumId w:val="25"/>
  </w:num>
  <w:num w:numId="14" w16cid:durableId="1459756804">
    <w:abstractNumId w:val="23"/>
  </w:num>
  <w:num w:numId="15" w16cid:durableId="559874852">
    <w:abstractNumId w:val="10"/>
  </w:num>
  <w:num w:numId="16" w16cid:durableId="410933304">
    <w:abstractNumId w:val="14"/>
  </w:num>
  <w:num w:numId="17" w16cid:durableId="356170">
    <w:abstractNumId w:val="22"/>
  </w:num>
  <w:num w:numId="18" w16cid:durableId="2073236078">
    <w:abstractNumId w:val="20"/>
  </w:num>
  <w:num w:numId="19" w16cid:durableId="530189488">
    <w:abstractNumId w:val="31"/>
  </w:num>
  <w:num w:numId="20" w16cid:durableId="155464501">
    <w:abstractNumId w:val="21"/>
  </w:num>
  <w:num w:numId="21" w16cid:durableId="1661498878">
    <w:abstractNumId w:val="11"/>
  </w:num>
  <w:num w:numId="22" w16cid:durableId="1033464300">
    <w:abstractNumId w:val="32"/>
  </w:num>
  <w:num w:numId="23" w16cid:durableId="1177580666">
    <w:abstractNumId w:val="15"/>
  </w:num>
  <w:num w:numId="24" w16cid:durableId="1735396306">
    <w:abstractNumId w:val="24"/>
  </w:num>
  <w:num w:numId="25" w16cid:durableId="300119212">
    <w:abstractNumId w:val="18"/>
  </w:num>
  <w:num w:numId="26" w16cid:durableId="177014460">
    <w:abstractNumId w:val="35"/>
  </w:num>
  <w:num w:numId="27" w16cid:durableId="1450006826">
    <w:abstractNumId w:val="29"/>
  </w:num>
  <w:num w:numId="28" w16cid:durableId="278297370">
    <w:abstractNumId w:val="34"/>
  </w:num>
  <w:num w:numId="29" w16cid:durableId="550113479">
    <w:abstractNumId w:val="12"/>
  </w:num>
  <w:num w:numId="30" w16cid:durableId="1895118275">
    <w:abstractNumId w:val="19"/>
  </w:num>
  <w:num w:numId="31" w16cid:durableId="1306935097">
    <w:abstractNumId w:val="16"/>
  </w:num>
  <w:num w:numId="32" w16cid:durableId="1612974687">
    <w:abstractNumId w:val="9"/>
  </w:num>
  <w:num w:numId="33" w16cid:durableId="136456680">
    <w:abstractNumId w:val="30"/>
  </w:num>
  <w:num w:numId="34" w16cid:durableId="114182687">
    <w:abstractNumId w:val="27"/>
  </w:num>
  <w:num w:numId="35" w16cid:durableId="941760349">
    <w:abstractNumId w:val="28"/>
  </w:num>
  <w:num w:numId="36" w16cid:durableId="6657845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926"/>
    <w:rsid w:val="00034616"/>
    <w:rsid w:val="0006063C"/>
    <w:rsid w:val="0008348C"/>
    <w:rsid w:val="0015074B"/>
    <w:rsid w:val="00277AD8"/>
    <w:rsid w:val="0029639D"/>
    <w:rsid w:val="00307AC2"/>
    <w:rsid w:val="00326F90"/>
    <w:rsid w:val="00346A1F"/>
    <w:rsid w:val="004D551D"/>
    <w:rsid w:val="00675DCE"/>
    <w:rsid w:val="006F7017"/>
    <w:rsid w:val="006F7C4E"/>
    <w:rsid w:val="009105FC"/>
    <w:rsid w:val="00AA1D8D"/>
    <w:rsid w:val="00B47730"/>
    <w:rsid w:val="00CB0664"/>
    <w:rsid w:val="00DF553C"/>
    <w:rsid w:val="00DF7F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9FA8A"/>
  <w14:defaultImageDpi w14:val="300"/>
  <w15:docId w15:val="{CCCE72C7-DC29-466B-A6F1-AC1FE766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33006">
      <w:bodyDiv w:val="1"/>
      <w:marLeft w:val="0"/>
      <w:marRight w:val="0"/>
      <w:marTop w:val="0"/>
      <w:marBottom w:val="0"/>
      <w:divBdr>
        <w:top w:val="none" w:sz="0" w:space="0" w:color="auto"/>
        <w:left w:val="none" w:sz="0" w:space="0" w:color="auto"/>
        <w:bottom w:val="none" w:sz="0" w:space="0" w:color="auto"/>
        <w:right w:val="none" w:sz="0" w:space="0" w:color="auto"/>
      </w:divBdr>
    </w:div>
    <w:div w:id="377515047">
      <w:bodyDiv w:val="1"/>
      <w:marLeft w:val="0"/>
      <w:marRight w:val="0"/>
      <w:marTop w:val="0"/>
      <w:marBottom w:val="0"/>
      <w:divBdr>
        <w:top w:val="none" w:sz="0" w:space="0" w:color="auto"/>
        <w:left w:val="none" w:sz="0" w:space="0" w:color="auto"/>
        <w:bottom w:val="none" w:sz="0" w:space="0" w:color="auto"/>
        <w:right w:val="none" w:sz="0" w:space="0" w:color="auto"/>
      </w:divBdr>
    </w:div>
    <w:div w:id="380178827">
      <w:bodyDiv w:val="1"/>
      <w:marLeft w:val="0"/>
      <w:marRight w:val="0"/>
      <w:marTop w:val="0"/>
      <w:marBottom w:val="0"/>
      <w:divBdr>
        <w:top w:val="none" w:sz="0" w:space="0" w:color="auto"/>
        <w:left w:val="none" w:sz="0" w:space="0" w:color="auto"/>
        <w:bottom w:val="none" w:sz="0" w:space="0" w:color="auto"/>
        <w:right w:val="none" w:sz="0" w:space="0" w:color="auto"/>
      </w:divBdr>
    </w:div>
    <w:div w:id="424425278">
      <w:bodyDiv w:val="1"/>
      <w:marLeft w:val="0"/>
      <w:marRight w:val="0"/>
      <w:marTop w:val="0"/>
      <w:marBottom w:val="0"/>
      <w:divBdr>
        <w:top w:val="none" w:sz="0" w:space="0" w:color="auto"/>
        <w:left w:val="none" w:sz="0" w:space="0" w:color="auto"/>
        <w:bottom w:val="none" w:sz="0" w:space="0" w:color="auto"/>
        <w:right w:val="none" w:sz="0" w:space="0" w:color="auto"/>
      </w:divBdr>
    </w:div>
    <w:div w:id="475336504">
      <w:bodyDiv w:val="1"/>
      <w:marLeft w:val="0"/>
      <w:marRight w:val="0"/>
      <w:marTop w:val="0"/>
      <w:marBottom w:val="0"/>
      <w:divBdr>
        <w:top w:val="none" w:sz="0" w:space="0" w:color="auto"/>
        <w:left w:val="none" w:sz="0" w:space="0" w:color="auto"/>
        <w:bottom w:val="none" w:sz="0" w:space="0" w:color="auto"/>
        <w:right w:val="none" w:sz="0" w:space="0" w:color="auto"/>
      </w:divBdr>
    </w:div>
    <w:div w:id="521476455">
      <w:bodyDiv w:val="1"/>
      <w:marLeft w:val="0"/>
      <w:marRight w:val="0"/>
      <w:marTop w:val="0"/>
      <w:marBottom w:val="0"/>
      <w:divBdr>
        <w:top w:val="none" w:sz="0" w:space="0" w:color="auto"/>
        <w:left w:val="none" w:sz="0" w:space="0" w:color="auto"/>
        <w:bottom w:val="none" w:sz="0" w:space="0" w:color="auto"/>
        <w:right w:val="none" w:sz="0" w:space="0" w:color="auto"/>
      </w:divBdr>
    </w:div>
    <w:div w:id="634221103">
      <w:bodyDiv w:val="1"/>
      <w:marLeft w:val="0"/>
      <w:marRight w:val="0"/>
      <w:marTop w:val="0"/>
      <w:marBottom w:val="0"/>
      <w:divBdr>
        <w:top w:val="none" w:sz="0" w:space="0" w:color="auto"/>
        <w:left w:val="none" w:sz="0" w:space="0" w:color="auto"/>
        <w:bottom w:val="none" w:sz="0" w:space="0" w:color="auto"/>
        <w:right w:val="none" w:sz="0" w:space="0" w:color="auto"/>
      </w:divBdr>
    </w:div>
    <w:div w:id="720711426">
      <w:bodyDiv w:val="1"/>
      <w:marLeft w:val="0"/>
      <w:marRight w:val="0"/>
      <w:marTop w:val="0"/>
      <w:marBottom w:val="0"/>
      <w:divBdr>
        <w:top w:val="none" w:sz="0" w:space="0" w:color="auto"/>
        <w:left w:val="none" w:sz="0" w:space="0" w:color="auto"/>
        <w:bottom w:val="none" w:sz="0" w:space="0" w:color="auto"/>
        <w:right w:val="none" w:sz="0" w:space="0" w:color="auto"/>
      </w:divBdr>
    </w:div>
    <w:div w:id="1037853110">
      <w:bodyDiv w:val="1"/>
      <w:marLeft w:val="0"/>
      <w:marRight w:val="0"/>
      <w:marTop w:val="0"/>
      <w:marBottom w:val="0"/>
      <w:divBdr>
        <w:top w:val="none" w:sz="0" w:space="0" w:color="auto"/>
        <w:left w:val="none" w:sz="0" w:space="0" w:color="auto"/>
        <w:bottom w:val="none" w:sz="0" w:space="0" w:color="auto"/>
        <w:right w:val="none" w:sz="0" w:space="0" w:color="auto"/>
      </w:divBdr>
    </w:div>
    <w:div w:id="1119833198">
      <w:bodyDiv w:val="1"/>
      <w:marLeft w:val="0"/>
      <w:marRight w:val="0"/>
      <w:marTop w:val="0"/>
      <w:marBottom w:val="0"/>
      <w:divBdr>
        <w:top w:val="none" w:sz="0" w:space="0" w:color="auto"/>
        <w:left w:val="none" w:sz="0" w:space="0" w:color="auto"/>
        <w:bottom w:val="none" w:sz="0" w:space="0" w:color="auto"/>
        <w:right w:val="none" w:sz="0" w:space="0" w:color="auto"/>
      </w:divBdr>
    </w:div>
    <w:div w:id="1120999419">
      <w:bodyDiv w:val="1"/>
      <w:marLeft w:val="0"/>
      <w:marRight w:val="0"/>
      <w:marTop w:val="0"/>
      <w:marBottom w:val="0"/>
      <w:divBdr>
        <w:top w:val="none" w:sz="0" w:space="0" w:color="auto"/>
        <w:left w:val="none" w:sz="0" w:space="0" w:color="auto"/>
        <w:bottom w:val="none" w:sz="0" w:space="0" w:color="auto"/>
        <w:right w:val="none" w:sz="0" w:space="0" w:color="auto"/>
      </w:divBdr>
    </w:div>
    <w:div w:id="1212889891">
      <w:bodyDiv w:val="1"/>
      <w:marLeft w:val="0"/>
      <w:marRight w:val="0"/>
      <w:marTop w:val="0"/>
      <w:marBottom w:val="0"/>
      <w:divBdr>
        <w:top w:val="none" w:sz="0" w:space="0" w:color="auto"/>
        <w:left w:val="none" w:sz="0" w:space="0" w:color="auto"/>
        <w:bottom w:val="none" w:sz="0" w:space="0" w:color="auto"/>
        <w:right w:val="none" w:sz="0" w:space="0" w:color="auto"/>
      </w:divBdr>
    </w:div>
    <w:div w:id="1225993623">
      <w:bodyDiv w:val="1"/>
      <w:marLeft w:val="0"/>
      <w:marRight w:val="0"/>
      <w:marTop w:val="0"/>
      <w:marBottom w:val="0"/>
      <w:divBdr>
        <w:top w:val="none" w:sz="0" w:space="0" w:color="auto"/>
        <w:left w:val="none" w:sz="0" w:space="0" w:color="auto"/>
        <w:bottom w:val="none" w:sz="0" w:space="0" w:color="auto"/>
        <w:right w:val="none" w:sz="0" w:space="0" w:color="auto"/>
      </w:divBdr>
    </w:div>
    <w:div w:id="1358314460">
      <w:bodyDiv w:val="1"/>
      <w:marLeft w:val="0"/>
      <w:marRight w:val="0"/>
      <w:marTop w:val="0"/>
      <w:marBottom w:val="0"/>
      <w:divBdr>
        <w:top w:val="none" w:sz="0" w:space="0" w:color="auto"/>
        <w:left w:val="none" w:sz="0" w:space="0" w:color="auto"/>
        <w:bottom w:val="none" w:sz="0" w:space="0" w:color="auto"/>
        <w:right w:val="none" w:sz="0" w:space="0" w:color="auto"/>
      </w:divBdr>
    </w:div>
    <w:div w:id="1581523370">
      <w:bodyDiv w:val="1"/>
      <w:marLeft w:val="0"/>
      <w:marRight w:val="0"/>
      <w:marTop w:val="0"/>
      <w:marBottom w:val="0"/>
      <w:divBdr>
        <w:top w:val="none" w:sz="0" w:space="0" w:color="auto"/>
        <w:left w:val="none" w:sz="0" w:space="0" w:color="auto"/>
        <w:bottom w:val="none" w:sz="0" w:space="0" w:color="auto"/>
        <w:right w:val="none" w:sz="0" w:space="0" w:color="auto"/>
      </w:divBdr>
    </w:div>
    <w:div w:id="1814640993">
      <w:bodyDiv w:val="1"/>
      <w:marLeft w:val="0"/>
      <w:marRight w:val="0"/>
      <w:marTop w:val="0"/>
      <w:marBottom w:val="0"/>
      <w:divBdr>
        <w:top w:val="none" w:sz="0" w:space="0" w:color="auto"/>
        <w:left w:val="none" w:sz="0" w:space="0" w:color="auto"/>
        <w:bottom w:val="none" w:sz="0" w:space="0" w:color="auto"/>
        <w:right w:val="none" w:sz="0" w:space="0" w:color="auto"/>
      </w:divBdr>
    </w:div>
    <w:div w:id="1944261480">
      <w:bodyDiv w:val="1"/>
      <w:marLeft w:val="0"/>
      <w:marRight w:val="0"/>
      <w:marTop w:val="0"/>
      <w:marBottom w:val="0"/>
      <w:divBdr>
        <w:top w:val="none" w:sz="0" w:space="0" w:color="auto"/>
        <w:left w:val="none" w:sz="0" w:space="0" w:color="auto"/>
        <w:bottom w:val="none" w:sz="0" w:space="0" w:color="auto"/>
        <w:right w:val="none" w:sz="0" w:space="0" w:color="auto"/>
      </w:divBdr>
    </w:div>
    <w:div w:id="2110390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Vidith Somanna</cp:lastModifiedBy>
  <cp:revision>3</cp:revision>
  <dcterms:created xsi:type="dcterms:W3CDTF">2013-12-23T23:15:00Z</dcterms:created>
  <dcterms:modified xsi:type="dcterms:W3CDTF">2024-11-09T17:24:00Z</dcterms:modified>
  <cp:category/>
</cp:coreProperties>
</file>